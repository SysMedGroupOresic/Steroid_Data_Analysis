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C46E" w14:textId="77777777" w:rsidR="00C71C75" w:rsidRDefault="00A910FA">
      <w:r>
        <w:t>---</w:t>
      </w:r>
      <w:r>
        <w:br/>
        <w:t>title: "Steroid Data Analysis"</w:t>
      </w:r>
      <w:r>
        <w:br/>
        <w:t>author: "Pauli Tikka"</w:t>
      </w:r>
      <w:r>
        <w:br/>
        <w:t>date: "`r Sys.Date()`"</w:t>
      </w:r>
      <w:r>
        <w:br/>
        <w:t xml:space="preserve">output: </w:t>
      </w:r>
      <w:r>
        <w:br/>
      </w:r>
      <w:r>
        <w:t xml:space="preserve"> rmdformats::downcute: #note the ':' it is needed: https://stackoverflow.com/questions/43527520/r-markdown-yaml-scanner-error-mapping-values</w:t>
      </w:r>
      <w:r>
        <w:br/>
        <w:t xml:space="preserve">  self_contained: true</w:t>
      </w:r>
      <w:r>
        <w:br/>
        <w:t xml:space="preserve">  thumbnails: true</w:t>
      </w:r>
      <w:r>
        <w:br/>
        <w:t xml:space="preserve">  lightbox: true</w:t>
      </w:r>
      <w:r>
        <w:br/>
        <w:t xml:space="preserve">  gallery: false</w:t>
      </w:r>
      <w:r>
        <w:br/>
        <w:t xml:space="preserve">  highlight: tango</w:t>
      </w:r>
      <w:r>
        <w:br/>
        <w:t xml:space="preserve">  # code_folding: sh</w:t>
      </w:r>
      <w:r>
        <w:t>ow</w:t>
      </w:r>
      <w:r>
        <w:br/>
        <w:t xml:space="preserve">  # fig.align = 'left'</w:t>
      </w:r>
      <w:r>
        <w:br/>
      </w:r>
      <w:r>
        <w:br/>
      </w:r>
      <w:r>
        <w:br/>
        <w:t>---</w:t>
      </w:r>
      <w:r>
        <w:br/>
      </w:r>
      <w:r>
        <w:br/>
        <w:t># Introduction</w:t>
      </w:r>
      <w:r>
        <w:br/>
        <w:t>```{r, warning=FALSE,message=FALSE}</w:t>
      </w:r>
      <w:r>
        <w:br/>
      </w:r>
      <w:r>
        <w:br/>
        <w:t xml:space="preserve"># Welcome patientNumbers the 'steroid data analysis' webpage! </w:t>
      </w:r>
      <w:r>
        <w:br/>
      </w:r>
      <w:r>
        <w:br/>
        <w:t># The procedures and explanations patientNumbers make all the analysis and plots are in their individual ch</w:t>
      </w:r>
      <w:r>
        <w:t xml:space="preserve">apters below. </w:t>
      </w:r>
      <w:r>
        <w:br/>
        <w:t xml:space="preserve"># These methods could be also easily applied patientNumbers other types of data sets and metabolites than 'steroids' and their respective metadata per se. </w:t>
      </w:r>
      <w:r>
        <w:br/>
        <w:t xml:space="preserve"># In addition, there is BMI_ordered_MASLD small 'disclaimer' also at the end of this </w:t>
      </w:r>
      <w:r>
        <w:t>webpage patientNumbers emphasize that this site is mainly for educational purposes.</w:t>
      </w:r>
      <w:r>
        <w:br/>
        <w:t># Please let me know if you have any questions. For that, use the 'following' email: patati at the university of Turku</w:t>
      </w:r>
      <w:r>
        <w:br/>
      </w:r>
      <w:r>
        <w:br/>
        <w:t>```</w:t>
      </w:r>
      <w:r>
        <w:br/>
      </w:r>
      <w:r>
        <w:br/>
      </w:r>
      <w:r>
        <w:br/>
        <w:t># Loading Required R Packages</w:t>
      </w:r>
      <w:r>
        <w:br/>
        <w:t>```{r, warning=F</w:t>
      </w:r>
      <w:r>
        <w:t>ALSE, message=FALSE}</w:t>
      </w:r>
      <w:r>
        <w:br/>
        <w:t># echo=FALSE is too good</w:t>
      </w:r>
      <w:r>
        <w:br/>
        <w:t># Set library paths if needed</w:t>
      </w:r>
      <w:r>
        <w:br/>
        <w:t># .libPaths(c("C:/Program Files/R/R-4.4.1/library", .libPaths()))</w:t>
      </w:r>
      <w:r>
        <w:br/>
      </w:r>
      <w:r>
        <w:br/>
        <w:t># List of libraries patientNumbers load (alphabetically sorted)</w:t>
      </w:r>
      <w:r>
        <w:br/>
      </w:r>
      <w:r>
        <w:lastRenderedPageBreak/>
        <w:t xml:space="preserve">packages &lt;- c("bigsnpr", "binilib", "brickster", </w:t>
      </w:r>
      <w:r>
        <w:t xml:space="preserve">"car", "censReg", "circlize", "ComplexHeatmap", "correlation", </w:t>
      </w:r>
      <w:r>
        <w:br/>
        <w:t xml:space="preserve">              "corrplot", "daiR", "datarium", "dmetar", "dplyr", "effsize", "extrafont", "forcats", "fs", "FSA", </w:t>
      </w:r>
      <w:r>
        <w:br/>
        <w:t xml:space="preserve">              "ggcorrplot", "ggforce", "ggforestplot", "ggplot2", "ggplotify",</w:t>
      </w:r>
      <w:r>
        <w:t xml:space="preserve"> "ggpubr", "ggsankey", "ggsankeyfier", </w:t>
      </w:r>
      <w:r>
        <w:br/>
        <w:t xml:space="preserve">              "ggh4x", "ggtext", "glmnet", "grid", "Hmisc", "hrbrthemes", "igraph", "insight", "lavaan", "lmtest", </w:t>
      </w:r>
      <w:r>
        <w:br/>
        <w:t xml:space="preserve">              "lme4", "lsr", "magick", "magrittr", "Maaslin2", "mdatools", "mediation", "meta", "mgc</w:t>
      </w:r>
      <w:r>
        <w:t xml:space="preserve">v", "mlma", </w:t>
      </w:r>
      <w:r>
        <w:br/>
        <w:t xml:space="preserve">              "MOFA2", "pheatmap", "PerformanceAnalytics", "pathviewr", "plyr", "plotrix", "ppcor", "prettydoc", </w:t>
      </w:r>
      <w:r>
        <w:br/>
        <w:t xml:space="preserve">              "psych", "quantreg", "qpgraph", "ragg", "RColorBrewer", "rcompanion", "readxl", "remotes", "reshape2", </w:t>
      </w:r>
      <w:r>
        <w:br/>
        <w:t xml:space="preserve">           </w:t>
      </w:r>
      <w:r>
        <w:t xml:space="preserve">   "rgl", "rmarkdown", "rmdformats", "rstatix", "scales", "scater", "scatterplot3d", "sjPlot", "stringr", </w:t>
      </w:r>
      <w:r>
        <w:br/>
        <w:t xml:space="preserve">              "superb", "tibble", "tidyverse", "tint", "tufte", "viridis", "xlsx")</w:t>
      </w:r>
      <w:r>
        <w:br/>
      </w:r>
      <w:r>
        <w:br/>
        <w:t># Load all libraries</w:t>
      </w:r>
      <w:r>
        <w:br/>
        <w:t>invisible(lapply(packages, library, characte</w:t>
      </w:r>
      <w:r>
        <w:t>r.only = TRUE))</w:t>
      </w:r>
      <w:r>
        <w:br/>
      </w:r>
      <w:r>
        <w:br/>
        <w:t># Note: Do not load 'forestplot' as it conflicts with 'ggforestplot'</w:t>
      </w:r>
      <w:r>
        <w:br/>
      </w:r>
      <w:r>
        <w:br/>
        <w:t># Install packages if not already installed</w:t>
      </w:r>
      <w:r>
        <w:br/>
        <w:t># renv::install() # Installs from the basic R repository</w:t>
      </w:r>
      <w:r>
        <w:br/>
        <w:t># if (!require("BiocManager", quietly = TRUE)) install.packages("Bio</w:t>
      </w:r>
      <w:r>
        <w:t>cManager")</w:t>
      </w:r>
      <w:r>
        <w:br/>
        <w:t># BiocManager::install(c("ComplexHeatmap", "DESeq2", "dmetar", "fgsea", "ggforestplot", "ggsankey", "limma", "Maaslin2", "metagenomeSeq", "MOFA2", "qpgraph", "scater", "scRNAseq", "sevenbridges"))</w:t>
      </w:r>
      <w:r>
        <w:br/>
        <w:t># remotes::install_github(c("davidsjoberg/ggsank</w:t>
      </w:r>
      <w:r>
        <w:t>ey", "fossbert/binilib", "MathiasHarrer/dmetar", "mattflor/chorddiag", "NightingaleHealth/ggforestplot"))</w:t>
      </w:r>
      <w:r>
        <w:br/>
        <w:t># devtools::install_github("mattflor/chorddiag") # Alternative installation method</w:t>
      </w:r>
      <w:r>
        <w:br/>
        <w:t>```</w:t>
      </w:r>
      <w:r>
        <w:br/>
      </w:r>
      <w:r>
        <w:br/>
        <w:t># Importing Data and Metadata</w:t>
      </w:r>
      <w:r>
        <w:br/>
        <w:t>```{r, warning=FALSE,message=FAL</w:t>
      </w:r>
      <w:r>
        <w:t>SE}</w:t>
      </w:r>
      <w:r>
        <w:br/>
      </w:r>
      <w:r>
        <w:br/>
        <w:t>#First set your data folder:</w:t>
      </w:r>
      <w:r>
        <w:br/>
        <w:t># setwd("C:/Users/patati/Documents/GitHub/Steroid_Data_Analysis")# or:"C:/Users/patati/Desktop/Turku/R" #check the wd with: here::here() #or getwd()</w:t>
      </w:r>
      <w:r>
        <w:br/>
        <w:t xml:space="preserve"># load("thereal.RData") #This is so patientNumbers say real data, and it </w:t>
      </w:r>
      <w:r>
        <w:t>is not available here (at the site).</w:t>
      </w:r>
      <w:r>
        <w:br/>
      </w:r>
      <w:r>
        <w:br/>
      </w:r>
      <w:r>
        <w:lastRenderedPageBreak/>
        <w:t># It is easier patientNumbers load the ready stiched data in one go with .RData file than one by one as below, but</w:t>
      </w:r>
      <w:r>
        <w:br/>
        <w:t xml:space="preserve"># for educational purposes I put some examples what may need patientNumbers be done patientNumbers get </w:t>
      </w:r>
      <w:r>
        <w:t xml:space="preserve">your data in ok form </w:t>
      </w:r>
      <w:r>
        <w:br/>
        <w:t># for later purposes</w:t>
      </w:r>
      <w:r>
        <w:br/>
        <w:t>setwd("C:/Users/patati/Desktop/Turku/R")</w:t>
      </w:r>
      <w:r>
        <w:br/>
        <w:t>NonAlcoholicFattyLiverDisease=read_excel("NAFLD_SteroidStudy.xlsx",sheet = "LFAT_steroidsDATA") # This is partly auxiliary</w:t>
      </w:r>
      <w:r>
        <w:br/>
        <w:t>columnNames=colnames(NonAlcoholicFattyLiverDiseas</w:t>
      </w:r>
      <w:r>
        <w:t>e); NonAlcoholicFattyLiverDisease=data.frame(NonAlcoholicFattyLiverDisease)</w:t>
      </w:r>
      <w:r>
        <w:br/>
      </w:r>
      <w:r>
        <w:br/>
        <w:t>#The names of the steroid steroidGroups need patientNumbers be imported early on:</w:t>
      </w:r>
      <w:r>
        <w:br/>
        <w:t>steroidGroups=read.csv("groups_17823.csv", header = TRUE, sep=";")</w:t>
      </w:r>
      <w:r>
        <w:br/>
        <w:t>steroidGroups=steroidGroups[,c</w:t>
      </w:r>
      <w:r>
        <w:t>('Group','Abbreviation')]</w:t>
      </w:r>
      <w:r>
        <w:br/>
        <w:t>steroidGroups=steroidGroups[steroidGroups[,'Abbreviation']!='F',]</w:t>
      </w:r>
      <w:r>
        <w:br/>
        <w:t>steroidGroups=steroidGroups[order(steroidGroups[,'Group']),]</w:t>
      </w:r>
      <w:r>
        <w:br/>
        <w:t>steroidGroups[,'Abbreviation'][steroidGroups[,'Abbreviation']=='17aOH-P4']='17a-OHP4'</w:t>
      </w:r>
      <w:r>
        <w:br/>
        <w:t>groupValues=stero</w:t>
      </w:r>
      <w:r>
        <w:t>idGroups</w:t>
      </w:r>
      <w:r>
        <w:br/>
      </w:r>
      <w:r>
        <w:br/>
        <w:t>steroidNames=read_excel("NAFLD_SteroidStudy_for steroidGroups.xlsx",sheet = "Steroid name abbreviations") # This is partly auxiliary</w:t>
      </w:r>
      <w:r>
        <w:br/>
        <w:t>groups2=data.frame(steroidNames)[,1:4]; g1=read.csv("groups_17823.csv", header = TRUE, sep=";")</w:t>
      </w:r>
      <w:r>
        <w:br/>
        <w:t>groups2=cbind(g1[</w:t>
      </w:r>
      <w:r>
        <w:t>,'Group'], groups2[,c('Abbreviation','Abbreviation_old','Name')])</w:t>
      </w:r>
      <w:r>
        <w:br/>
        <w:t>groups2=groups2[groups2[,'Abbreviation']!='FF',]; colnames(groups2)[1]="Group";</w:t>
      </w:r>
      <w:r>
        <w:br/>
        <w:t>groups2=groups2[order(groups2[,'Group']),]</w:t>
      </w:r>
      <w:r>
        <w:br/>
        <w:t>groups2[,'Abbreviation'][groups2[,'Abbreviation']=='17aOH-P4']='17a</w:t>
      </w:r>
      <w:r>
        <w:t>-OHP4'</w:t>
      </w:r>
      <w:r>
        <w:br/>
      </w:r>
      <w:r>
        <w:br/>
        <w:t>#P4 was found from elsewhere patientNumbers have the following characteristics:</w:t>
      </w:r>
      <w:r>
        <w:br/>
        <w:t>NonAlcoholicFattyLiverDisease[,'P4'] = as.numeric(NonAlcoholicFattyLiverDisease[,'P4'])</w:t>
      </w:r>
      <w:r>
        <w:br/>
        <w:t>NonAlcoholicFattyLiverDisease[,'P4'][is.na(NonAlcoholicFattyLiverDisease[,'P4'])</w:t>
      </w:r>
      <w:r>
        <w:t xml:space="preserve">] = 22557.3330346846#median(NonAlcoholicFattyLiverDisease[,'P4'], na.rm=TRUE) </w:t>
      </w:r>
      <w:r>
        <w:br/>
        <w:t>NonAlcoholicFattyLiverDisease[,5:7][NonAlcoholicFattyLiverDisease[,5:7]==0.01]=0; colnames(NonAlcoholicFattyLiverDisease)=columnNames</w:t>
      </w:r>
      <w:r>
        <w:br/>
        <w:t>MetabolicAssociatedLiverDisease=read_excel(</w:t>
      </w:r>
      <w:r>
        <w:t>"Combined.Matrix.For.Pauli.2023.10.17.Excel.Formatv2.xlsx") # This is the main file</w:t>
      </w:r>
      <w:r>
        <w:br/>
        <w:t>columnNames=colnames(MetabolicAssociatedLiverDisease); MetabolicAssociatedLiverDisease=data.frame(MetabolicAssociatedLiverDisease); colnames(MetabolicAssociatedLiverDisease</w:t>
      </w:r>
      <w:r>
        <w:t>)=columnNames   # All kinds of tricks are needed for getting the right data format</w:t>
      </w:r>
      <w:r>
        <w:br/>
        <w:t>rownames(MetabolicAssociatedLiverDisease)=MetabolicAssociatedLiverDisease[,1]</w:t>
      </w:r>
      <w:r>
        <w:br/>
        <w:t>MetabolicAssociatedLiverDisease[,'P4'] = as.numeric(MetabolicAssociatedLiverDisease[,'P4']) #Th</w:t>
      </w:r>
      <w:r>
        <w:t>e same comment as above</w:t>
      </w:r>
      <w:r>
        <w:br/>
      </w:r>
      <w:r>
        <w:lastRenderedPageBreak/>
        <w:t xml:space="preserve">MetabolicAssociatedLiverDisease[,'P4'][is.na(MetabolicAssociatedLiverDisease[,'P4'])] = 22557.3330346846 </w:t>
      </w:r>
      <w:r>
        <w:br/>
        <w:t>evaluationCriteria=c('Grade(0-3)', 'Stage(0-4)','Necroinflammation')</w:t>
      </w:r>
      <w:r>
        <w:br/>
        <w:t>MetabolicAssociatedLiverDisease[,evaluationCriteria][Meta</w:t>
      </w:r>
      <w:r>
        <w:t xml:space="preserve">bolicAssociatedLiverDisease[,evaluationCriteria]==0.01]=0; </w:t>
      </w:r>
      <w:r>
        <w:br/>
        <w:t>targetData=c('11-KDHT','AN','DHT','17a-OHP5','E2','P5','DOC')</w:t>
      </w:r>
      <w:r>
        <w:br/>
        <w:t>valueList=c(103,252,51,200,26.5,253,10); valueListAdjusted=c(100,250,50,200,25,250,10)</w:t>
      </w:r>
      <w:r>
        <w:br/>
        <w:t>for (i in 1:7) {MetabolicAssociatedLiverDisease</w:t>
      </w:r>
      <w:r>
        <w:t xml:space="preserve">[,targetData][i][MetabolicAssociatedLiverDisease[,targetData][i]==valueList[i]]=valueListAdjusted[i]} </w:t>
      </w:r>
      <w:r>
        <w:br/>
      </w:r>
      <w:r>
        <w:br/>
        <w:t># These (E) are ok as per lab:</w:t>
      </w:r>
      <w:r>
        <w:br/>
        <w:t>menopauseMarkers=read.csv('E_tikka231023.csv',header=TRUE, sep=";")</w:t>
      </w:r>
      <w:r>
        <w:br/>
        <w:t>menopauseMarkersPatients=rownames(MetabolicAssociated</w:t>
      </w:r>
      <w:r>
        <w:t xml:space="preserve">LiverDisease[MetabolicAssociatedLiverDisease[,'E']==106000,]) </w:t>
      </w:r>
      <w:r>
        <w:br/>
        <w:t>patientNumbers=menopauseMarkers[which(menopauseMarkers[,1] %in% menopauseMarkersPatients),'patient.number']</w:t>
      </w:r>
      <w:r>
        <w:br/>
        <w:t>markerValues=menopauseMarkers[which(menopauseMarkers[,1] %in% menopauseMarkersPatient</w:t>
      </w:r>
      <w:r>
        <w:t>s),'E']</w:t>
      </w:r>
      <w:r>
        <w:br/>
        <w:t>MetabolicAssociatedLiverDisease[as.character(patientNumbers),'E']=markerValues</w:t>
      </w:r>
      <w:r>
        <w:br/>
        <w:t># These (11-KA4) will perhaps change in the lab (sometime after 24.10.23):</w:t>
      </w:r>
      <w:r>
        <w:br/>
        <w:t>marker11KA4=read.csv('11KA4_tikka231023.csv',header=TRUE, sep=";")</w:t>
      </w:r>
      <w:r>
        <w:br/>
        <w:t># marker11KA4[,1][c(1:5,9)]</w:t>
      </w:r>
      <w:r>
        <w:t>;MetabolicAssociatedLiverDisease[as.character(marker11KA4[,1][c(1:5,9)]),'11-KA4'] #These were denoted with 'big interference'</w:t>
      </w:r>
      <w:r>
        <w:br/>
        <w:t>MetabolicAssociatedLiverDisease[as.character(marker11KA4[,1][c(1:5,9)]),'11-KA4'] = NA #Alternatively: median(MetabolicAssociated</w:t>
      </w:r>
      <w:r>
        <w:t>LiverDisease[!rownames(MetabolicAssociatedLiverDisease) %in% as.character(marker11KA4[,1][c(1:5,9)]),'11-KA4'])</w:t>
      </w:r>
      <w:r>
        <w:br/>
        <w:t>BMI_ordered_MASLD=MetabolicAssociatedLiverDisease[order(MetabolicAssociatedLiverDisease[,'BMI']),'BMI']</w:t>
      </w:r>
      <w:r>
        <w:br/>
        <w:t>BMI_ordered_NAFLD=NonAlcoholicFattyLiver</w:t>
      </w:r>
      <w:r>
        <w:t>Disease[order(NonAlcoholicFattyLiverDisease[,'BMI']),'BMI']</w:t>
      </w:r>
      <w:r>
        <w:br/>
        <w:t>uniqueBMIValues=unique(BMI_ordered_NAFLD[! BMI_ordered_NAFLD %in% BMI_ordered_MASLD])</w:t>
      </w:r>
      <w:r>
        <w:br/>
        <w:t xml:space="preserve">NonAlcoholicFattyLiverDisease=NonAlcoholicFattyLiverDisease[order(NonAlcoholicFattyLiverDisease[,'BMI']),] </w:t>
      </w:r>
      <w:r>
        <w:br/>
        <w:t>No</w:t>
      </w:r>
      <w:r>
        <w:t>nAlcoholicFattyLiverDisease=NonAlcoholicFattyLiverDisease[NonAlcoholicFattyLiverDisease[,'BMI']!=uniqueBMIValues,]</w:t>
      </w:r>
      <w:r>
        <w:br/>
        <w:t>MetabolicAssociatedLiverDisease=MetabolicAssociatedLiverDisease[order(MetabolicAssociatedLiverDisease[,'BMI']),]</w:t>
      </w:r>
      <w:r>
        <w:br/>
        <w:t>#https://appsilon.com/imputa</w:t>
      </w:r>
      <w:r>
        <w:t>tion-in-r/ #https://www.datasciencemadesimple.com/get-minimum-value-of-BMI_ordered_MASLD-column-in-r-2/?expand_article=1</w:t>
      </w:r>
      <w:r>
        <w:br/>
      </w:r>
      <w:r>
        <w:lastRenderedPageBreak/>
        <w:t># New data import withouth changing the conames: https://readxl.tidyverse.org/articles/column-names.html</w:t>
      </w:r>
      <w:r>
        <w:br/>
        <w:t>bileAcidsLiverData=data.frame(</w:t>
      </w:r>
      <w:r>
        <w:t>read_excel("Liver_bile_acids_PFAS.xlsx",sheet = "Liver_BA",.name_repair = "minimal")); row.names(bileAcidsLiverData)=bileAcidsLiverData[,1]</w:t>
      </w:r>
      <w:r>
        <w:br/>
        <w:t>PFASSerumData=data.frame(read_excel("Liver_bile_acids_PFAS.xlsx",sheet = "PFAS_serum",.name_repair = "minimal")); ro</w:t>
      </w:r>
      <w:r>
        <w:t>wnames(PFASSerumData)=as.vector(unlist(PFASSerumData[,1]))</w:t>
      </w:r>
      <w:r>
        <w:br/>
        <w:t>serumBileAcidsData=data.frame(read_excel("Liver_bile_acids_PFAS.xlsx",sheet = "Serum_BA",.name_repair = "minimal"));rownames(serumBileAcidsData)=as.vector(unlist(serumBileAcidsData[,1]))</w:t>
      </w:r>
      <w:r>
        <w:br/>
        <w:t>C4Data=dat</w:t>
      </w:r>
      <w:r>
        <w:t>a.frame(read_excel("Liver_bile_acids_PFAS.xlsx",sheet = "C4Data",.name_repair = "minimal")); rownames(C4Data)=as.vector(unlist(C4Data[,1]))</w:t>
      </w:r>
      <w:r>
        <w:br/>
        <w:t>clinicalData=data.frame(read_excel("Matching clinical data_all.xlsx",sheet = "Sheet1",.name_repair = "minimal")); ro</w:t>
      </w:r>
      <w:r>
        <w:t>wnames(clinicalData)=as.vector(unlist(clinicalData[,1]));</w:t>
      </w:r>
      <w:r>
        <w:br/>
        <w:t>#https://www.analyticsvidhya.com/blog/2021/06/hypothesis-testing-parametric-and-non-parametric-tests-in-statistics/</w:t>
      </w:r>
      <w:r>
        <w:br/>
        <w:t>MetabolicAssociatedLiverDisease[1:2,2:27] #or head(MetabolicAssociatedLiverDisease</w:t>
      </w:r>
      <w:r>
        <w:t>);</w:t>
      </w:r>
      <w:r>
        <w:br/>
      </w:r>
      <w:r>
        <w:br/>
        <w:t># The below ordering needs patientNumbers be changed...</w:t>
      </w:r>
      <w:r>
        <w:br/>
        <w:t>bileAcidsLiverData=bileAcidsLiverData[as.character(MetabolicAssociatedLiverDisease$PatientNumber),];bileAcidsLiverData[1:3,2:10] #https://stackoverflow.com/questions/54264980/r-how-patientNumbers-</w:t>
      </w:r>
      <w:r>
        <w:t>set-row-names-attribute-as-numeric-from-character I did otherway around</w:t>
      </w:r>
      <w:r>
        <w:br/>
        <w:t>serumBileAcidsData=serumBileAcidsData[as.character(MetabolicAssociatedLiverDisease$PatientNumber),];#serumBileAcidsData[1:3,2:10]</w:t>
      </w:r>
      <w:r>
        <w:br/>
        <w:t>clinicalData=clinicalData[as.character(MetabolicAssoci</w:t>
      </w:r>
      <w:r>
        <w:t>atedLiverDisease$PatientNumber),];#clinicalData[1:3,2:10] # Many of these are irrelevant here... so not opening uniqueBMIValues, they would exhaust this file</w:t>
      </w:r>
      <w:r>
        <w:br/>
        <w:t>C4Data=C4Data[as.character(MetabolicAssociatedLiverDisease$PatientNumber),];#C4Data[1:3,]</w:t>
      </w:r>
      <w:r>
        <w:br/>
        <w:t>PFASSeru</w:t>
      </w:r>
      <w:r>
        <w:t>mData=PFASSerumData[as.character(MetabolicAssociatedLiverDisease$PatientNumber),];PFASSerumData[1:3,2:10]</w:t>
      </w:r>
      <w:r>
        <w:br/>
      </w:r>
      <w:r>
        <w:br/>
        <w:t># Menopause markers:</w:t>
      </w:r>
      <w:r>
        <w:br/>
        <w:t>menopause=read_excel("Putative_metabolic_markers_menopause.xlsx",sheet='menopause markers',.name_repair = "minimal"); #rownames(</w:t>
      </w:r>
      <w:r>
        <w:t>clinicalData)=as.vector(unlist(clinicalData[,1]));</w:t>
      </w:r>
      <w:r>
        <w:br/>
        <w:t>menopause=menopause[8:dim(menopause)[1],]; menopause=menopause[,-15]; menopause[2,2:14]=menopause[1,2:14]; menopause=data.frame(menopause); menopause[2,13:14]=c('v1','v2'); #dim(menopause)</w:t>
      </w:r>
      <w:r>
        <w:br/>
        <w:t>colnames(menopau</w:t>
      </w:r>
      <w:r>
        <w:t xml:space="preserve">se)=c('row_names',menopause[2,2:dim(menopause)[2]]); </w:t>
      </w:r>
      <w:r>
        <w:lastRenderedPageBreak/>
        <w:t>menopause=menopause[3:dim(menopause)[1],];rownames(menopause)=as.vector(unlist(menopause[,1]));</w:t>
      </w:r>
      <w:r>
        <w:br/>
        <w:t>menopause=menopause[as.character(MetabolicAssociatedLiverDisease$PatientNumber),]</w:t>
      </w:r>
      <w:r>
        <w:br/>
        <w:t>colnames(PFASSerumData)[c</w:t>
      </w:r>
      <w:r>
        <w:t>olnames(PFASSerumData)=='PFHxA.1']='PFHxA_Branched'</w:t>
      </w:r>
      <w:r>
        <w:br/>
        <w:t>PFASSerumData=PFASSerumData[,colnames(PFASSerumData)!='Benzylparaben.1']</w:t>
      </w:r>
      <w:r>
        <w:br/>
        <w:t xml:space="preserve">PFASSerumData[PFASSerumData[,'Benzylparaben']&gt;10,'Benzylparaben']=NA </w:t>
      </w:r>
      <w:r>
        <w:br/>
      </w:r>
      <w:r>
        <w:br/>
        <w:t>Jeihou=data.frame(read_excel("Copy of BA_liverfat_RawData.xl</w:t>
      </w:r>
      <w:r>
        <w:t>s",.name_repair = "minimal")); row.names(Jeihou)=Jeihou[,1];Jeihou=Jeihou[as.character(MetabolicAssociatedLiverDisease$PatientNumber),]</w:t>
      </w:r>
      <w:r>
        <w:br/>
        <w:t>u=Jeihou[Jeihou[,'GHDGA']=='&lt;LLOQ',1]; BMI_ordered_MASLD=u[!is.na(u)]; BMI_ordered_NAFLD=rownames(bileAcidsLiverData[bil</w:t>
      </w:r>
      <w:r>
        <w:t>eAcidsLiverData[,'GHDGA']==1,]);</w:t>
      </w:r>
      <w:r>
        <w:br/>
        <w:t xml:space="preserve">uu=Jeihou[Jeihou[,'GHDGA']=='No Result',1]; aa=uu[!is.na(uu)]; </w:t>
      </w:r>
      <w:r>
        <w:br/>
        <w:t>bileAcidsLiverData[as.character(BMI_ordered_MASLD),'GHDGA']=min(bileAcidsLiverData[,'GHDGA'],na.rm=TRUE)/2</w:t>
      </w:r>
      <w:r>
        <w:br/>
        <w:t>heps=bileAcidsLiverData[bileAcidsLiverData[,'GHDGA']</w:t>
      </w:r>
      <w:r>
        <w:t xml:space="preserve">==1,1] </w:t>
      </w:r>
      <w:r>
        <w:br/>
        <w:t>bileAcidsLiverData[as.character(heps),'GHDGA']=NA</w:t>
      </w:r>
      <w:r>
        <w:br/>
        <w:t>#https://www.datasciencemadesimple.com/get-minimum-value-of-BMI_ordered_MASLD-column-in-r-2/?expand_article=1</w:t>
      </w:r>
      <w:r>
        <w:br/>
        <w:t>mat=bileAcidsLiverData[,c('TbMCA','ToMCA','TDCA','TDHCA','TLCA')]</w:t>
      </w:r>
      <w:r>
        <w:br/>
        <w:t>mat[!mat&gt;1]=10000</w:t>
      </w:r>
      <w:r>
        <w:br/>
        <w:t>mat[</w:t>
      </w:r>
      <w:r>
        <w:t>mat==2]=10000 #Colmins did not work so I used (i.e. colmins ei toiminut ja kÃ¤ytin):</w:t>
      </w:r>
      <w:r>
        <w:br/>
        <w:t>hip=do.call(pmin, lapply(1:nrow(mat), function(i)mat[i,])) #https://stackoverflow.com/questions/13676878/fastest-way-patientNumbers-get-min-from-every-column-in-BMI_ordere</w:t>
      </w:r>
      <w:r>
        <w:t>d_MASLD-matrix</w:t>
      </w:r>
      <w:r>
        <w:br/>
        <w:t>hou=c('TbMCA','ToMCA','TDCA','TDHCA','TLCA')</w:t>
      </w:r>
      <w:r>
        <w:br/>
        <w:t>for (i in 1:5) {bileAcidsLiverData[bileAcidsLiverData[,hou[i]]==1,hou[i]]=hip[i]}</w:t>
      </w:r>
      <w:r>
        <w:br/>
        <w:t>for (i in 1:5) {bileAcidsLiverData[bileAcidsLiverData[,hou[i]]==2,hou[i]]=hip[i]}</w:t>
      </w:r>
      <w:r>
        <w:br/>
      </w:r>
      <w:r>
        <w:br/>
        <w:t># An imputation for the missing</w:t>
      </w:r>
      <w:r>
        <w:t xml:space="preserve"> values:</w:t>
      </w:r>
      <w:r>
        <w:br/>
        <w:t>C4Data[is.na(C4Data[,2]),2]=median(C4Data[!is.na(C4Data[,2]),2]) #assuming that these were not below quantitation and replacing with median</w:t>
      </w:r>
      <w:r>
        <w:br/>
        <w:t>#https://www.geeksforgeeks.org/performing-logarithmic-computations-in-r-programming-log-log10-log1p-and-log</w:t>
      </w:r>
      <w:r>
        <w:t>2-functions/</w:t>
      </w:r>
      <w:r>
        <w:br/>
        <w:t>#https://stackoverflow.com/questions/50476717/i-want-patientNumbers-align-match-two-unequal-columns</w:t>
      </w:r>
      <w:r>
        <w:br/>
      </w:r>
      <w:r>
        <w:br/>
        <w:t>#Matching two unequal columns.. match the names of one original column (dat2) patientNumbers ones that are missing (dat1 with patientNumbers o</w:t>
      </w:r>
      <w:r>
        <w:t>ther) #Not sure if this should be this difficult...</w:t>
      </w:r>
      <w:r>
        <w:br/>
        <w:t>CombinedData=cbind(MetabolicAssociatedLiverDisease[,1],NonAlcoholicFattyLiverDisease[,2:7],clinicalData[,'HOMA.IR'],MetabolicAssociatedLiverDisease[,colnames(NonAlcoholicFa</w:t>
      </w:r>
      <w:r>
        <w:lastRenderedPageBreak/>
        <w:t>ttyLiverDisease[,8:27])],bileAci</w:t>
      </w:r>
      <w:r>
        <w:t>dsLiverData[,2:dim(bileAcidsLiverData)[2]], C4Data[,2:dim(C4Data)[2]],serumBileAcidsData[,2:dim(serumBileAcidsData)[2]],PFASSerumData[,(2:(dim(PFASSerumData)[2]))], MetabolicAssociatedLiverDisease[,'PFAS']);</w:t>
      </w:r>
      <w:r>
        <w:br/>
        <w:t>colnames(CombinedData)[colnames(CombinedData)=='</w:t>
      </w:r>
      <w:r>
        <w:t>C4Data[, 2:dim(C4Data)[2]]']='C4Data';colnames(CombinedData)[colnames(CombinedData)=='clinicalData[, \"HOMA.IR\"]']='HOMA-IR'</w:t>
      </w:r>
      <w:r>
        <w:br/>
        <w:t>colnames(CombinedData)[colnames(CombinedData)=='MetabolicAssociatedLiverDisease[, \"PFAS\"]']='PFAS';</w:t>
      </w:r>
      <w:r>
        <w:br/>
        <w:t>colnames(CombinedData)[colna</w:t>
      </w:r>
      <w:r>
        <w:t>mes(CombinedData)=="MetabolicAssociatedLiverDisease[, 1]" ]='PatientNumber';#colnames(CombinedData)#</w:t>
      </w:r>
      <w:r>
        <w:br/>
        <w:t xml:space="preserve">rownames(CombinedData)=unlist(bileAcidsLiverData[,1]); </w:t>
      </w:r>
      <w:r>
        <w:br/>
        <w:t>RelevantColumns=colnames(CombinedData)[!colnames(CombinedData) %in% c( "Benzylparaben" ,"Methylpara</w:t>
      </w:r>
      <w:r>
        <w:t xml:space="preserve">ben")] </w:t>
      </w:r>
      <w:r>
        <w:br/>
      </w:r>
      <w:r>
        <w:br/>
        <w:t># Not sure when it is the best time patientNumbers take not needed variables away, perhaps at the very end?</w:t>
      </w:r>
      <w:r>
        <w:br/>
        <w:t>CombinedData=CombinedData[,RelevantColumns]</w:t>
      </w:r>
      <w:r>
        <w:br/>
        <w:t># Here I add the lipids. In the future, I need patientNumbers divide all the steroidGroups in t</w:t>
      </w:r>
      <w:r>
        <w:t>heir own components e.g. dataframe called 'lipids' so that adding uniqueBMIValues will be more straightforward:</w:t>
      </w:r>
      <w:r>
        <w:br/>
        <w:t>CombinedData=cbind(CombinedData,MetabolicAssociatedLiverDisease[,(dim(MetabolicAssociatedLiverDisease)[2]-13):dim(MetabolicAssociatedLiverDiseas</w:t>
      </w:r>
      <w:r>
        <w:t xml:space="preserve">e)[2]]) </w:t>
      </w:r>
      <w:r>
        <w:br/>
        <w:t># hupo=match(   colnames(CombinedData)[colnames(CombinedData) %in% groups2[,3]], groups2[,3] ) # do ni; https://www.geeksforgeeks.org/how-patientNumbers-find-index-of-element-in-vector-in-r/</w:t>
      </w:r>
      <w:r>
        <w:br/>
        <w:t># tvauxe=CombinedData</w:t>
      </w:r>
      <w:r>
        <w:br/>
        <w:t># colnames(CombinedData)[colnames(</w:t>
      </w:r>
      <w:r>
        <w:t>CombinedData) %in% groups2[,3]]=groups2[hupo,2]</w:t>
      </w:r>
      <w:r>
        <w:br/>
      </w:r>
      <w:r>
        <w:br/>
      </w:r>
      <w:r>
        <w:br/>
        <w:t># The basic preprocessing is just the below lines:</w:t>
      </w:r>
      <w:r>
        <w:br/>
        <w:t>tve=CombinedData[,2:dim(CombinedData)[2]]; tve[tve == 0] &lt;- NA; #Almost all variables are here</w:t>
      </w:r>
      <w:r>
        <w:br/>
        <w:t>HalfImputedData &lt;- tve %&gt;% mutate(replace(., is.na(.), min(.</w:t>
      </w:r>
      <w:r>
        <w:t>, na.rm = T)/2)) #https://mdatools.com/docs/preprocessing--autoscaling.html</w:t>
      </w:r>
      <w:r>
        <w:br/>
        <w:t>Log2TransformedData &lt;- log2(HalfImputedData);</w:t>
      </w:r>
      <w:r>
        <w:br/>
        <w:t>AutoScaledData &lt;- prep.autoscale(as.matrix(Log2TransformedData), center = TRUE, scale = TRUE);  #https://svkucheryavski.gitbooks.io/md</w:t>
      </w:r>
      <w:r>
        <w:t>atools/content/preprocessing/text.html</w:t>
      </w:r>
      <w:r>
        <w:br/>
        <w:t xml:space="preserve">AllData=cbind(CombinedData[,1],AutoScaledData); </w:t>
      </w:r>
      <w:r>
        <w:br/>
      </w:r>
      <w:r>
        <w:br/>
        <w:t># Changing the column names needs patientNumbers have separate variables for each type of variable (contaminant, steroid, etc.)</w:t>
      </w:r>
      <w:r>
        <w:br/>
        <w:t>x1=colnames(AllData[,c(1:8)]); v2=dim(N</w:t>
      </w:r>
      <w:r>
        <w:t>onAlcoholicFattyLiverDisease)[2]+1</w:t>
      </w:r>
      <w:r>
        <w:br/>
      </w:r>
      <w:r>
        <w:lastRenderedPageBreak/>
        <w:t>x2=colnames(AllData[,9:v2]);v3=(dim(bileAcidsLiverData)[2]+v2);x3=colnames(AllData[,(v2+1):(v3)]);v4=(dim(serumBileAcidsData)[2])+v3</w:t>
      </w:r>
      <w:r>
        <w:br/>
        <w:t xml:space="preserve">x4=colnames(AllData[,(v3+1):(v4-1)]);x5=colnames(AllData[,(v4):(dim(AllData)[2])]); </w:t>
      </w:r>
      <w:r>
        <w:br/>
        <w:t xml:space="preserve">x3 </w:t>
      </w:r>
      <w:r>
        <w:t>&lt;- paste(x3, "_L", sep="") #https://stackoverflow.com/questions/6984796/how-patientNumbers-paste-BMI_ordered_MASLD-string-on-each-element-of-BMI_ordered_MASLD-vector-of-strings-using-apply-in-r</w:t>
      </w:r>
      <w:r>
        <w:br/>
        <w:t>x4=gsub("(-[0-9]*)*.1", "", x4) #https://stackoverflow.com/que</w:t>
      </w:r>
      <w:r>
        <w:t>stions/18997297/remove-ending-of-string-with-gsub</w:t>
      </w:r>
      <w:r>
        <w:br/>
        <w:t>x4 &lt;- paste(x4, "_S", sep="")# https://rdrr.io/bioc/qpgraph/man/qpNrr.html</w:t>
      </w:r>
      <w:r>
        <w:br/>
        <w:t>x5a=x5[1:9]</w:t>
      </w:r>
      <w:r>
        <w:br/>
        <w:t>x6=x5[10:length(x5)] #Dividing patientNumbers lipids</w:t>
      </w:r>
      <w:r>
        <w:br/>
        <w:t>x5=x5a  #Making sure that PFAS are separate</w:t>
      </w:r>
      <w:r>
        <w:br/>
        <w:t>nm = c(x1,x2,x3,x4,x5,</w:t>
      </w:r>
      <w:r>
        <w:t>x6); nm=c('PatientNumber','Gender','AGE','BMI','Steatosis Grade','Fibrosis Stage','Necroinflammation','HOMA-IR',nm[9:length(nm)])</w:t>
      </w:r>
      <w:r>
        <w:br/>
        <w:t>colnames(AllData)=nm; #AllData[1:5,1:30]; #NonAlcoholicFattyLiverDisease[1:2,1:28];</w:t>
      </w:r>
      <w:r>
        <w:br/>
        <w:t>colnames(AllData)[colnames(AllData)=='Meta</w:t>
      </w:r>
      <w:r>
        <w:t>bolicAssociatedLiverDisease[, \"PFAS\"]']='PFAS';</w:t>
      </w:r>
      <w:r>
        <w:br/>
        <w:t># This (deletion) is good patientNumbers do after all the previous:</w:t>
      </w:r>
      <w:r>
        <w:br/>
        <w:t>x5=x5[x5!='PFAS'];x5=x5[x5!='Perfluorodecyl.ethanoic.acid']; x6=x6[x6!='Total_TG'] # x1;x2;x3;x4;x5;</w:t>
      </w:r>
      <w:r>
        <w:br/>
        <w:t>AllData=AllData[,!colnames(AllData) %</w:t>
      </w:r>
      <w:r>
        <w:t>in% c('Total_TG','PFAS',"Perfluorodecyl.ethanoic.acid")]</w:t>
      </w:r>
      <w:r>
        <w:br/>
      </w:r>
      <w:r>
        <w:br/>
        <w:t># In case you would need just the logged values:</w:t>
      </w:r>
      <w:r>
        <w:br/>
        <w:t>tv_half_log22=cbind(CombinedData[,1],Log2TransformedData);</w:t>
      </w:r>
      <w:r>
        <w:br/>
        <w:t>x1=colnames(tv_half_log22[,c(1:8)]); v2=dim(NonAlcoholicFattyLiverDisease)[2]+1</w:t>
      </w:r>
      <w:r>
        <w:br/>
        <w:t>x2=colname</w:t>
      </w:r>
      <w:r>
        <w:t>s(tv_half_log22[,9:v2]);v3=(dim(bileAcidsLiverData)[2]+v2);</w:t>
      </w:r>
      <w:r>
        <w:br/>
        <w:t>x3=colnames(tv_half_log22[,(v2+1):(v3)]);v4=(dim(serumBileAcidsData)[2])+v3</w:t>
      </w:r>
      <w:r>
        <w:br/>
        <w:t>x3=x3[c(length(x3),1:(length(x3)-1))]</w:t>
      </w:r>
      <w:r>
        <w:br/>
        <w:t>x4=colnames(tv_half_log22[,(v3+1):(v4-1)]);</w:t>
      </w:r>
      <w:r>
        <w:br/>
        <w:t>x5=colnames(tv_half_log22[,(v4):(dim(t</w:t>
      </w:r>
      <w:r>
        <w:t>v_half_log22)[2])]);</w:t>
      </w:r>
      <w:r>
        <w:br/>
        <w:t xml:space="preserve">x3 &lt;- paste(x3, "_L", sep="") </w:t>
      </w:r>
      <w:r>
        <w:br/>
        <w:t>#https://stackoverflow.com/questions/6984796/how-patientNumbers-paste-BMI_ordered_MASLD-string-on-each-element-of-BMI_ordered_MASLD-vector-of-strings-using-apply-in-r</w:t>
      </w:r>
      <w:r>
        <w:br/>
        <w:t>x4=gsub("(-[0-9]*)*.1", "", x4) #http</w:t>
      </w:r>
      <w:r>
        <w:t>s://stackoverflow.com/questions/18997297/remove-ending-of-string-with-gsub</w:t>
      </w:r>
      <w:r>
        <w:br/>
        <w:t>x4 &lt;- paste(x4, "_S", sep="")# https://rdrr.io/bioc/qpgraph/man/qpNrr.html</w:t>
      </w:r>
      <w:r>
        <w:br/>
        <w:t>x5a=x5[1:9]</w:t>
      </w:r>
      <w:r>
        <w:br/>
        <w:t>x6=x5[10:length(x5)] #dividing patientNumbers lipids</w:t>
      </w:r>
      <w:r>
        <w:br/>
        <w:t>x5=x5a  #making sure that PFAS are separa</w:t>
      </w:r>
      <w:r>
        <w:t>te</w:t>
      </w:r>
      <w:r>
        <w:br/>
        <w:t>nm = c(x1,x2,x3,x4,x5,x6); nm=c('PatientNumber','Gender','AGE','BMI','Steatosis Grade','Fibrosis Stage','Necroinflammation','HOMA-IR',nm[9:length(nm)])</w:t>
      </w:r>
      <w:r>
        <w:br/>
      </w:r>
      <w:r>
        <w:lastRenderedPageBreak/>
        <w:t>colnames(tv_half_log22)=nm; #tv_half_log22[1:5,1:30]; #NonAlcoholicFattyLiverDisease[1:2,1:28];</w:t>
      </w:r>
      <w:r>
        <w:br/>
        <w:t>colna</w:t>
      </w:r>
      <w:r>
        <w:t>mes(tv_half_log22)[colnames(tv_half_log22)=='MetabolicAssociatedLiverDisease[, \"PFAS\"]']='PFAS';</w:t>
      </w:r>
      <w:r>
        <w:br/>
        <w:t># This (deletion) is good patientNumbers do after all the previous:</w:t>
      </w:r>
      <w:r>
        <w:br/>
        <w:t>x5=x5[x5!='PFAS'];x5=x5[x5!='Perfluorodecyl.ethanoic.acid']; x6=x6[x6!='Total_TG'] # x1;x</w:t>
      </w:r>
      <w:r>
        <w:t>2;x3;x4;x5;</w:t>
      </w:r>
      <w:r>
        <w:br/>
        <w:t>tv_half_log22=tv_half_log22[,!colnames(tv_half_log22) %in% c('Total_TG','PFAS',"Perfluorodecyl.ethanoic.acid")]</w:t>
      </w:r>
      <w:r>
        <w:br/>
      </w:r>
      <w:r>
        <w:br/>
        <w:t># This needs patientNumbers be done early on:</w:t>
      </w:r>
      <w:r>
        <w:br/>
        <w:t>colnames(CombinedData)[colnames(CombinedData)=='17aOH-P4']='17a-OHP4'</w:t>
      </w:r>
      <w:r>
        <w:br/>
        <w:t>colnames(tv_hal</w:t>
      </w:r>
      <w:r>
        <w:t>f_log22)[colnames(tv_half_log22)=='17aOH-P4']='17a-OHP4'</w:t>
      </w:r>
      <w:r>
        <w:br/>
        <w:t>colnames(AllData)[colnames(AllData)=='17aOH-P4']='17a-OHP4'</w:t>
      </w:r>
      <w:r>
        <w:br/>
      </w:r>
      <w:r>
        <w:br/>
        <w:t>AllData=AllData[,!colnames(AllData) %in% c('Total_TG','PFAS','Perfluorodecyl.ethanoic.acid')]</w:t>
      </w:r>
      <w:r>
        <w:br/>
        <w:t>AllData=AllData[,!colnames(AllData) %in% x4]</w:t>
      </w:r>
      <w:r>
        <w:br/>
      </w:r>
      <w:r>
        <w:br/>
        <w:t># In case you would need nonscaled covariates and scaled/logged all other variables:</w:t>
      </w:r>
      <w:r>
        <w:br/>
        <w:t>CovariatesScaledData=AllData</w:t>
      </w:r>
      <w:r>
        <w:br/>
        <w:t>CovariatesNonScaledData=cbind(CombinedData[,1:8],AllData[,9:dim(AllData)[2]])</w:t>
      </w:r>
      <w:r>
        <w:br/>
        <w:t>LogCovariatesScaledData=tv_half_log22</w:t>
      </w:r>
      <w:r>
        <w:br/>
        <w:t>LogCovariatesNonScaledDa</w:t>
      </w:r>
      <w:r>
        <w:t>ta=cbind(CombinedData[,1:8],tv_half_log22[,9:dim(tv_half_log22)[2]])</w:t>
      </w:r>
      <w:r>
        <w:br/>
        <w:t>colnames(CovariatesNonScaledData)[1:8]=colnames(AllData)[1:8]</w:t>
      </w:r>
      <w:r>
        <w:br/>
        <w:t>colnames(LogCovariatesNonScaledData)[1:8]=colnames(AllData)[1:8]</w:t>
      </w:r>
      <w:r>
        <w:br/>
        <w:t># This is needed occasionally:</w:t>
      </w:r>
      <w:r>
        <w:br/>
        <w:t>CurrentData=CovariatesScaledD</w:t>
      </w:r>
      <w:r>
        <w:t xml:space="preserve">ata </w:t>
      </w:r>
      <w:r>
        <w:br/>
        <w:t># https://stackoverflow.com/questions/6984796/how-patientNumbers-paste-BMI_ordered_MASLD-string-on-each-element-of-BMI_ordered_MASLD-vector-of-strings-using-apply-in-r</w:t>
      </w:r>
      <w:r>
        <w:br/>
        <w:t xml:space="preserve"># https://stackoverflow.com/questions/18997297/remove-ending-of-string-with-gsub # </w:t>
      </w:r>
      <w:r>
        <w:t>https://rdrr.io/bioc/qpgraph/man/qpNrr.html</w:t>
      </w:r>
      <w:r>
        <w:br/>
      </w:r>
      <w:r>
        <w:br/>
        <w:t xml:space="preserve">hupo=match(   colnames(CurrentData)[colnames(CurrentData) %in% groups2[,3]], groups2[,3] ) </w:t>
      </w:r>
      <w:r>
        <w:br/>
        <w:t># do ni; https://www.geeksforgeeks.org/how-patientNumbers-find-index-of-element-in-vector-in-r/</w:t>
      </w:r>
      <w:r>
        <w:br/>
        <w:t>tvauxe=CurrentData</w:t>
      </w:r>
      <w:r>
        <w:br/>
        <w:t>coln</w:t>
      </w:r>
      <w:r>
        <w:t>ames(CurrentData)[colnames(CurrentData) %in% groups2[,3]]=groups2[hupo,2]</w:t>
      </w:r>
      <w:r>
        <w:br/>
      </w:r>
      <w:r>
        <w:br/>
        <w:t xml:space="preserve"># This needs patientNumbers be done also soon, patientNumbers gather all the treatment </w:t>
      </w:r>
      <w:r>
        <w:lastRenderedPageBreak/>
        <w:t xml:space="preserve">etc. variable names separately...: </w:t>
      </w:r>
      <w:r>
        <w:br/>
        <w:t>TreatmentVariables=colnames(AllData)[52:58];</w:t>
      </w:r>
      <w:r>
        <w:br/>
        <w:t>MediatorVaria</w:t>
      </w:r>
      <w:r>
        <w:t>bles=colnames(AllData)[9:28];</w:t>
      </w:r>
      <w:r>
        <w:br/>
        <w:t>OutcomeVariables=colnames(AllData)[c(29:51,59:71)]; ##https://sparkbyexamples.com/r-programming/r-remove-from-vector-with-examples/</w:t>
      </w:r>
      <w:r>
        <w:br/>
      </w:r>
      <w:r>
        <w:br/>
        <w:t>OutcomeVariables=OutcomeVariables[!OutcomeVariables %in% c('Total_TG','PFAS','Perfluorodecyl.</w:t>
      </w:r>
      <w:r>
        <w:t>ethanoic.acid')]</w:t>
      </w:r>
      <w:r>
        <w:br/>
        <w:t>OutcomeVariables=OutcomeVariables[! OutcomeVariables %in% x4] #https://sparkbyexamples.com/r-programming/r-remove-from-vector-with-examples/</w:t>
      </w:r>
      <w:r>
        <w:br/>
        <w:t>MediatorVariables[MediatorVariables=="17aOH-P4"]="17a-OHP4"</w:t>
      </w:r>
      <w:r>
        <w:br/>
        <w:t>TreatmentVariables=TreatmentVariables[</w:t>
      </w:r>
      <w:r>
        <w:t>!TreatmentVariables %in% c('Perfluorodecyl.ethanoic.acid')]</w:t>
      </w:r>
      <w:r>
        <w:br/>
      </w:r>
      <w:r>
        <w:br/>
        <w:t># tvauxe2=LogCovariatesScaledData</w:t>
      </w:r>
      <w:r>
        <w:br/>
        <w:t xml:space="preserve"># hupo=match(   colnames(LogCovariatesScaledData)[colnames(LogCovariatesScaledData) %in% groups2[,3]], groups2[,3] ) </w:t>
      </w:r>
      <w:r>
        <w:br/>
        <w:t># colnames(LogCovariatesScaledData)[colname</w:t>
      </w:r>
      <w:r>
        <w:t>s(LogCovariatesScaledData) %in% groups2[,3]]=groups2[hupo,2]</w:t>
      </w:r>
      <w:r>
        <w:br/>
      </w:r>
      <w:r>
        <w:br/>
        <w:t># save.image('forACMES_thereal.RData')</w:t>
      </w:r>
      <w:r>
        <w:br/>
        <w:t>setwd("C:/Users/patati/Documents/GitHub/Steroid_Data_Analysis")</w:t>
      </w:r>
      <w:r>
        <w:br/>
      </w:r>
      <w:r>
        <w:br/>
        <w:t>```</w:t>
      </w:r>
      <w:r>
        <w:br/>
      </w:r>
      <w:r>
        <w:br/>
        <w:t># Setting Global Variables</w:t>
      </w:r>
      <w:r>
        <w:br/>
        <w:t>```{r, warning=FALSE, message=FALSE}</w:t>
      </w:r>
      <w:r>
        <w:br/>
        <w:t>options(scipen = 999)</w:t>
      </w:r>
      <w:r>
        <w:t xml:space="preserve"> # Disable scientific notation</w:t>
      </w:r>
      <w:r>
        <w:br/>
        <w:t># rm(list = ls()) # Clear workspace; this should not be if you have the load above</w:t>
      </w:r>
      <w:r>
        <w:br/>
        <w:t>thedate &lt;- strftime(Sys.Date(), "%d%m%y") #Do not take the old date from the load...</w:t>
      </w:r>
      <w:r>
        <w:br/>
        <w:t>date &lt;- paste0('tikka', thedate) # Customize this as need</w:t>
      </w:r>
      <w:r>
        <w:t>ed</w:t>
      </w:r>
      <w:r>
        <w:br/>
      </w:r>
      <w:r>
        <w:br/>
        <w:t># Example installation commands</w:t>
      </w:r>
      <w:r>
        <w:br/>
        <w:t># remotes::install_github("fossbert/binilib", force=TRUE)</w:t>
      </w:r>
      <w:r>
        <w:br/>
        <w:t># install.packages(c('tidyverse', 'tibble'))</w:t>
      </w:r>
      <w:r>
        <w:br/>
        <w:t># if (!require("BiocManager", quietly = TRUE)) install.packages("BiocManager")</w:t>
      </w:r>
      <w:r>
        <w:br/>
        <w:t># BiocManager::install("Maaslin2")</w:t>
      </w:r>
      <w:r>
        <w:br/>
        <w:t># d</w:t>
      </w:r>
      <w:r>
        <w:t>evtools::install_github("davidsjoberg/ggforestplot")</w:t>
      </w:r>
      <w:r>
        <w:br/>
        <w:t># remotes::install_version("insight", version = "0.20.5", repos = "http://cran.us.r-project.org", force=TRUE)</w:t>
      </w:r>
      <w:r>
        <w:br/>
        <w:t># font_import() # Import fonts if not already done</w:t>
      </w:r>
      <w:r>
        <w:br/>
        <w:t># loadfonts(device = "win") # Load fonts f</w:t>
      </w:r>
      <w:r>
        <w:t>or Windows</w:t>
      </w:r>
      <w:r>
        <w:br/>
        <w:t># renv::status() # Check renv status</w:t>
      </w:r>
      <w:r>
        <w:br/>
      </w:r>
      <w:r>
        <w:lastRenderedPageBreak/>
        <w:t># library(rmarkdown); render("path/patientNumbers/file.Rmd") # Render R Markdown document</w:t>
      </w:r>
      <w:r>
        <w:br/>
        <w:t># remove.packages("DelayedArray")</w:t>
      </w:r>
      <w:r>
        <w:br/>
        <w:t># BiocManager::install("DelayedArray")</w:t>
      </w:r>
      <w:r>
        <w:br/>
        <w:t># install.packages("Require") # Install 'Requ</w:t>
      </w:r>
      <w:r>
        <w:t>ire' package</w:t>
      </w:r>
      <w:r>
        <w:br/>
        <w:t>```</w:t>
      </w:r>
      <w:r>
        <w:br/>
      </w:r>
      <w:r>
        <w:br/>
      </w:r>
      <w:r>
        <w:br/>
      </w:r>
      <w:r>
        <w:br/>
        <w:t># Making Boxplots</w:t>
      </w:r>
      <w:r>
        <w:br/>
        <w:t>```{r, warning=FALSE,message=FALSE,fig.width=8.0}</w:t>
      </w:r>
      <w:r>
        <w:br/>
        <w:t>#https://r-graph-gallery.com/265-grouped-boxplot-with-ggplot2.html</w:t>
      </w:r>
      <w:r>
        <w:br/>
        <w:t>#https://stackoverflow.com/questions/53724834/why-does-the-plot-size-differ-between-docx-and-html-in-</w:t>
      </w:r>
      <w:r>
        <w:t>rmarkdownrender</w:t>
      </w:r>
      <w:r>
        <w:br/>
      </w:r>
      <w:r>
        <w:br/>
        <w:t>CreateBoxplots &lt;- function(tvt, Group, OutcomeVariables, Out, oute, other) {</w:t>
      </w:r>
      <w:r>
        <w:br/>
        <w:t xml:space="preserve">  # Filter data based on gender</w:t>
      </w:r>
      <w:r>
        <w:br/>
        <w:t xml:space="preserve">  tvt &lt;- tvt %&gt;%</w:t>
      </w:r>
      <w:r>
        <w:br/>
        <w:t xml:space="preserve">    filter(if (Group == 'Male') Gender == 1 else if (Group == 'Female') Gender == 0 else TRUE)</w:t>
      </w:r>
      <w:r>
        <w:br/>
        <w:t xml:space="preserve">  </w:t>
      </w:r>
      <w:r>
        <w:br/>
        <w:t xml:space="preserve">  # Prepare dat</w:t>
      </w:r>
      <w:r>
        <w:t>a for plotting</w:t>
      </w:r>
      <w:r>
        <w:br/>
        <w:t xml:space="preserve">  Steroid &lt;- rep(colnames(tvt[, 9:28]), each = nrow(tvt))</w:t>
      </w:r>
      <w:r>
        <w:br/>
        <w:t xml:space="preserve">  data2 &lt;- rep('Control', nrow(tvt))</w:t>
      </w:r>
      <w:r>
        <w:br/>
        <w:t xml:space="preserve">  num &lt;- ifelse(OutcomeVariables == 'HOMA-IR', 1.5, min(tvt[[OutcomeVariables]]))</w:t>
      </w:r>
      <w:r>
        <w:br/>
        <w:t xml:space="preserve">  data2[tvt[[OutcomeVariables]] &gt; num] &lt;- 'Case'</w:t>
      </w:r>
      <w:r>
        <w:br/>
        <w:t xml:space="preserve">  TreatmentVari</w:t>
      </w:r>
      <w:r>
        <w:t>ables &lt;- data2</w:t>
      </w:r>
      <w:r>
        <w:br/>
        <w:t xml:space="preserve">  Concentration &lt;- as.vector(unlist(tvt[, 9:28]))</w:t>
      </w:r>
      <w:r>
        <w:br/>
        <w:t xml:space="preserve">  data &lt;- data.frame(Steroid, TreatmentVariables, Concentration)</w:t>
      </w:r>
      <w:r>
        <w:br/>
        <w:t xml:space="preserve">  data$Group &lt;- 0</w:t>
      </w:r>
      <w:r>
        <w:br/>
        <w:t xml:space="preserve">  </w:t>
      </w:r>
      <w:r>
        <w:br/>
        <w:t xml:space="preserve">  # Correct steroid names if the level exists</w:t>
      </w:r>
      <w:r>
        <w:br/>
        <w:t xml:space="preserve">  if ("17aOH-P4" %in% levels(data$Steroid)) {</w:t>
      </w:r>
      <w:r>
        <w:br/>
        <w:t xml:space="preserve">    data &lt;- d</w:t>
      </w:r>
      <w:r>
        <w:t>ata %&gt;%</w:t>
      </w:r>
      <w:r>
        <w:br/>
        <w:t xml:space="preserve">      mutate(Steroid = fct_recode(Steroid, '17a-OHP4' = '17aOH-P4'))</w:t>
      </w:r>
      <w:r>
        <w:br/>
        <w:t xml:space="preserve">  }</w:t>
      </w:r>
      <w:r>
        <w:br/>
        <w:t xml:space="preserve">  </w:t>
      </w:r>
      <w:r>
        <w:br/>
        <w:t xml:space="preserve">  # Assign steroidGroups</w:t>
      </w:r>
      <w:r>
        <w:br/>
        <w:t xml:space="preserve">  rownames(groups2) &lt;- 1:20</w:t>
      </w:r>
      <w:r>
        <w:br/>
        <w:t xml:space="preserve">  for (i in seq_len(nrow(groups2))) {</w:t>
      </w:r>
      <w:r>
        <w:br/>
        <w:t xml:space="preserve">    data[data$Steroid %in% groups2$Abbreviation[i], 'Group'] &lt;- groups2$Group[i]</w:t>
      </w:r>
      <w:r>
        <w:br/>
      </w:r>
      <w:r>
        <w:t xml:space="preserve">  }</w:t>
      </w:r>
      <w:r>
        <w:br/>
        <w:t xml:space="preserve">  </w:t>
      </w:r>
      <w:r>
        <w:br/>
        <w:t xml:space="preserve">  # Set plot title</w:t>
      </w:r>
      <w:r>
        <w:br/>
      </w:r>
      <w:r>
        <w:lastRenderedPageBreak/>
        <w:t xml:space="preserve">  title &lt;- paste(Out, "'s Effect on Concentrations of Steroids in ", Group, sep = "")</w:t>
      </w:r>
      <w:r>
        <w:br/>
        <w:t xml:space="preserve">  </w:t>
      </w:r>
      <w:r>
        <w:br/>
        <w:t xml:space="preserve">  # Define legend labels</w:t>
      </w:r>
      <w:r>
        <w:br/>
        <w:t xml:space="preserve">  e1 &lt;- ifelse(num == 1.5, paste('Case (&gt;', num, ')', sep = ""), paste('Case (&gt;', 0, ')', sep = ""))</w:t>
      </w:r>
      <w:r>
        <w:br/>
        <w:t xml:space="preserve">  e2 &lt;- ifelse(</w:t>
      </w:r>
      <w:r>
        <w:t>num == 1.5, paste('Control (&lt;=', num, ')', sep = ""), paste('Control (=', 0, ')', sep = ""))</w:t>
      </w:r>
      <w:r>
        <w:br/>
        <w:t xml:space="preserve">  </w:t>
      </w:r>
      <w:r>
        <w:br/>
        <w:t xml:space="preserve">  # Remove rows with NA concentrations</w:t>
      </w:r>
      <w:r>
        <w:br/>
        <w:t xml:space="preserve">  data &lt;- data %&gt;% filter(!is.na(Concentration))</w:t>
      </w:r>
      <w:r>
        <w:br/>
        <w:t xml:space="preserve">  </w:t>
      </w:r>
      <w:r>
        <w:br/>
        <w:t xml:space="preserve">  # Create boxplot</w:t>
      </w:r>
      <w:r>
        <w:br/>
        <w:t xml:space="preserve">  p &lt;- ggplot(data, aes(x = Steroid, y = Concentra</w:t>
      </w:r>
      <w:r>
        <w:t>tion, fill = TreatmentVariables)) +</w:t>
      </w:r>
      <w:r>
        <w:br/>
        <w:t xml:space="preserve">    geom_boxplot(notch = FALSE, notchwidth = 0.5, outlier.shape = 1, outlier.size = 2, coef = 1.5) +</w:t>
      </w:r>
      <w:r>
        <w:br/>
        <w:t xml:space="preserve">    theme_classic2() +</w:t>
      </w:r>
      <w:r>
        <w:br/>
        <w:t xml:space="preserve">    theme(axis.text.x = element_text(angle = 90, hjust = 0.95, vjust = 0.2, size = 10.5),</w:t>
      </w:r>
      <w:r>
        <w:br/>
        <w:t xml:space="preserve">      </w:t>
      </w:r>
      <w:r>
        <w:t xml:space="preserve">    axis.text = element_text(color = "black"),</w:t>
      </w:r>
      <w:r>
        <w:br/>
        <w:t xml:space="preserve">          panel.grid.minor = element_blank(),</w:t>
      </w:r>
      <w:r>
        <w:br/>
        <w:t xml:space="preserve">          text = element_text(size = 10.5, family = "Calibri"),</w:t>
      </w:r>
      <w:r>
        <w:br/>
        <w:t xml:space="preserve">          axis.title = element_text(size = 14),</w:t>
      </w:r>
      <w:r>
        <w:br/>
        <w:t xml:space="preserve">          plot.title = element_text(size = 14),</w:t>
      </w:r>
      <w:r>
        <w:br/>
        <w:t xml:space="preserve">   </w:t>
      </w:r>
      <w:r>
        <w:t xml:space="preserve">       legend.text = element_text(size = 14),</w:t>
      </w:r>
      <w:r>
        <w:br/>
        <w:t xml:space="preserve">          legend.title = element_text(size = 14)) +</w:t>
      </w:r>
      <w:r>
        <w:br/>
        <w:t xml:space="preserve">    labs(x = "Steroids", y = "Log2 of Picomolar Concentrations", title = title) +</w:t>
      </w:r>
      <w:r>
        <w:br/>
        <w:t xml:space="preserve">    scale_fill_manual(values = c("orange", "blue"), name = oute, labels = c(</w:t>
      </w:r>
      <w:r>
        <w:t>e1, e2)) +</w:t>
      </w:r>
      <w:r>
        <w:br/>
        <w:t xml:space="preserve">    facet_grid(~Group, scales = "free_x", space = "free") +</w:t>
      </w:r>
      <w:r>
        <w:br/>
        <w:t xml:space="preserve">    stat_compare_means(hide.ns = TRUE, label = "p.signif", method = "wilcox.test",</w:t>
      </w:r>
      <w:r>
        <w:br/>
        <w:t xml:space="preserve">                       symnum.args = list(cutpoints = c(0, 0.001, 0.01, 0.05, 0.1, 1),</w:t>
      </w:r>
      <w:r>
        <w:br/>
        <w:t xml:space="preserve">               </w:t>
      </w:r>
      <w:r>
        <w:t xml:space="preserve">                           symbols = c("****", "***", "**", "*", "ns")),</w:t>
      </w:r>
      <w:r>
        <w:br/>
        <w:t xml:space="preserve">                       size = 8, paired = FALSE, label.y = 15.5)</w:t>
      </w:r>
      <w:r>
        <w:br/>
        <w:t xml:space="preserve">  </w:t>
      </w:r>
      <w:r>
        <w:br/>
        <w:t xml:space="preserve">  # Save plot as PNG</w:t>
      </w:r>
      <w:r>
        <w:br/>
        <w:t xml:space="preserve">  path &lt;- "C:/Users/patati/Documents/GitHub/Steroid_Data_Analysis/"</w:t>
      </w:r>
      <w:r>
        <w:br/>
        <w:t xml:space="preserve">  pngfile &lt;- fs::path(path</w:t>
      </w:r>
      <w:r>
        <w:t>, paste0(Group, Out, 'boxe', ".png"))</w:t>
      </w:r>
      <w:r>
        <w:br/>
        <w:t xml:space="preserve">  knitr::include_graphics(pngfile)</w:t>
      </w:r>
      <w:r>
        <w:br/>
        <w:t>}</w:t>
      </w:r>
      <w:r>
        <w:br/>
      </w:r>
      <w:r>
        <w:br/>
        <w:t># Example usage</w:t>
      </w:r>
      <w:r>
        <w:br/>
        <w:t>tv_half_log22[, '11-KA4'][tv_half_log22[, '11-KA4'] == min(tv_half_log22[, '11-KA4'])] &lt;- median(tv_half_log22[, '11-KA4'])</w:t>
      </w:r>
      <w:r>
        <w:br/>
        <w:t>other &lt;- '261124'</w:t>
      </w:r>
      <w:r>
        <w:br/>
        <w:t>ie &lt;- tv_half_log22</w:t>
      </w:r>
      <w:r>
        <w:br/>
        <w:t>hu</w:t>
      </w:r>
      <w:r>
        <w:t>po &lt;- match(colnames(ie)[colnames(ie) %in% groups2[, 3]], groups2[, 3])</w:t>
      </w:r>
      <w:r>
        <w:br/>
      </w:r>
      <w:r>
        <w:lastRenderedPageBreak/>
        <w:t>colnames(ie)[colnames(ie) %in% groups2[, 3]] &lt;- groups2[hupo, 2]</w:t>
      </w:r>
      <w:r>
        <w:br/>
        <w:t>windowsFonts(A = windowsFont("Calibri (Body)"))</w:t>
      </w:r>
      <w:r>
        <w:br/>
      </w:r>
      <w:r>
        <w:br/>
        <w:t># The significance levels are: '****&lt;0.001', '***&lt;0.01', '**&lt;0.05', '*</w:t>
      </w:r>
      <w:r>
        <w:t>&lt;0.1'</w:t>
      </w:r>
      <w:r>
        <w:br/>
        <w:t>OutcomeVariables='Steatosis Grade';Out='Steatosis'; oute='Steatosis Grade';num=0;Group='All';CreateBoxplots(ie,Group,OutcomeVariables,Out,oute,other);Group='Female';CreateBoxplots(ie,Group,OutcomeVariables,Out,oute,other);Group='Male';CreateBoxplots(</w:t>
      </w:r>
      <w:r>
        <w:t>ie,Group,OutcomeVariables,Out,oute,other)</w:t>
      </w:r>
      <w:r>
        <w:br/>
        <w:t>OutcomeVariables='Fibrosis Stage';Out='Fibrosis'; oute='Fibrosis Stage';num=0;Group='All';CreateBoxplots(ie,Group,OutcomeVariables,Out,oute,other);Group='Female';CreateBoxplots(ie,Group,OutcomeVariables,Out,oute,ot</w:t>
      </w:r>
      <w:r>
        <w:t xml:space="preserve">her);Group='Male';CreateBoxplots(ie,Group,OutcomeVariables,Out,oute,other) </w:t>
      </w:r>
      <w:r>
        <w:br/>
        <w:t># https://www.elsevier.es/en-revista-annals-hepatology-16-articulo-assessment-hepatic-fibrosis-necroinflammation-among-S1665268119314590 #So it is in grade</w:t>
      </w:r>
      <w:r>
        <w:br/>
        <w:t>OutcomeVariables='Necroi</w:t>
      </w:r>
      <w:r>
        <w:t>nflammation';Out='Necroinflammation'; oute='Necroinflammation Grade';num=0;Group='All';CreateBoxplots(ie,Group,OutcomeVariables,Out,oute,other);Group='Female';CreateBoxplots(ie,Group,OutcomeVariables,Out,oute,other);Group='Male';CreateBoxplots(ie,Group,Out</w:t>
      </w:r>
      <w:r>
        <w:t>comeVariables,Out,oute,other)</w:t>
      </w:r>
      <w:r>
        <w:br/>
        <w:t>OutcomeVariables='HOMA-IR';Out='HOMA-IR'; oute='HOMA-IR';num=1.5 ;Group='All';CreateBoxplots(ie,Group,OutcomeVariables,Out,oute,other);Group='Female';CreateBoxplots(ie,Group,OutcomeVariables,Out,oute,other);Group='Male';Create</w:t>
      </w:r>
      <w:r>
        <w:t>Boxplots(ie,Group,OutcomeVariables,Out,oute,other)</w:t>
      </w:r>
      <w:r>
        <w:br/>
      </w:r>
      <w:r>
        <w:br/>
      </w:r>
      <w:r>
        <w:br/>
        <w:t>```</w:t>
      </w:r>
      <w:r>
        <w:br/>
      </w:r>
      <w:r>
        <w:br/>
      </w:r>
      <w:r>
        <w:br/>
      </w:r>
      <w:r>
        <w:br/>
        <w:t># Making Forest Plots</w:t>
      </w:r>
      <w:r>
        <w:br/>
        <w:t xml:space="preserve">```{r, warning=FALSE,message=FALSE,fig.width=6.0,fig.align="left",results='hide'} </w:t>
      </w:r>
      <w:r>
        <w:br/>
      </w:r>
      <w:r>
        <w:br/>
        <w:t xml:space="preserve"># Define the NonAlcoholicFattyLiverDisease dataset by selecting the first 28 columns from </w:t>
      </w:r>
      <w:r>
        <w:t>CombinedData</w:t>
      </w:r>
      <w:r>
        <w:br/>
        <w:t>NonAlcoholicFattyLiverDisease &lt;- CombinedData[, 1:28]</w:t>
      </w:r>
      <w:r>
        <w:br/>
        <w:t># Convert specific columns patientNumbers binary values using vectorized operations</w:t>
      </w:r>
      <w:r>
        <w:br/>
        <w:t>cols_to_binary &lt;- c(5, 6, 7)</w:t>
      </w:r>
      <w:r>
        <w:br/>
        <w:t>NonAlcoholicFattyLiverDisease[, cols_to_binary] &lt;- (NonAlcoholicFattyLiverDi</w:t>
      </w:r>
      <w:r>
        <w:t>sease[, cols_to_binary] &gt; 0) * 1</w:t>
      </w:r>
      <w:r>
        <w:br/>
        <w:t># Convert column 8 patientNumbers binary based on the threshold of 1.5</w:t>
      </w:r>
      <w:r>
        <w:br/>
        <w:t>NonAlcoholicFattyLiverDisease[, 8] &lt;- (NonAlcoholicFattyLiverDisease[, 8] &gt; 1.5) * 1</w:t>
      </w:r>
      <w:r>
        <w:br/>
        <w:t># Clean column names patientNumbers remove special characters and m</w:t>
      </w:r>
      <w:r>
        <w:t>ake uniqueBMIValues consistent</w:t>
      </w:r>
      <w:r>
        <w:br/>
      </w:r>
      <w:r>
        <w:lastRenderedPageBreak/>
        <w:t>patterns &lt;- c("-", "/", "11", "17", "#")</w:t>
      </w:r>
      <w:r>
        <w:br/>
        <w:t>replacements &lt;- c(".", ".", "X11", "X17", ".") #?</w:t>
      </w:r>
      <w:r>
        <w:br/>
        <w:t># Ensure patterns and replacements are correctly paired</w:t>
      </w:r>
      <w:r>
        <w:br/>
        <w:t>if (length(patterns) == length(replacements)) {</w:t>
      </w:r>
      <w:r>
        <w:br/>
        <w:t xml:space="preserve">  for (i in seq_along(patterns</w:t>
      </w:r>
      <w:r>
        <w:t>)) {</w:t>
      </w:r>
      <w:r>
        <w:br/>
        <w:t xml:space="preserve">    colnames(NonAlcoholicFattyLiverDisease) &lt;- gsub(patterns[i], replacements[i], colnames(NonAlcoholicFattyLiverDisease))}} else {</w:t>
      </w:r>
      <w:r>
        <w:br/>
        <w:t xml:space="preserve">      stop("Patterns and replacements vectors must be of the same length.")}</w:t>
      </w:r>
      <w:r>
        <w:br/>
      </w:r>
      <w:r>
        <w:br/>
      </w:r>
      <w:r>
        <w:br/>
        <w:t># This works with the autoscaled (raw if</w:t>
      </w:r>
      <w:r>
        <w:t xml:space="preserve"> loge=1 and remove 1 in the means) data NonAlcoholicFattyLiverDisease as well...</w:t>
      </w:r>
      <w:r>
        <w:br/>
        <w:t>CalculateErrors=function(NonAlcoholicFattyLiverDisease,OutcomeVariables,Group,name,ordera,oute,first,e,xlim) { # Group='Female'</w:t>
      </w:r>
      <w:r>
        <w:br/>
        <w:t xml:space="preserve">  </w:t>
      </w:r>
      <w:r>
        <w:br/>
        <w:t xml:space="preserve">  # Filter data based on the 'Group' variabl</w:t>
      </w:r>
      <w:r>
        <w:t>e</w:t>
      </w:r>
      <w:r>
        <w:br/>
        <w:t xml:space="preserve">  NAFLDo &lt;- switch(Group,</w:t>
      </w:r>
      <w:r>
        <w:br/>
        <w:t xml:space="preserve">                   "Male" = NonAlcoholicFattyLiverDisease[NonAlcoholicFattyLiverDisease[,'SEX.1F.2M'] == 2, ],</w:t>
      </w:r>
      <w:r>
        <w:br/>
        <w:t xml:space="preserve">                   "Female" = NonAlcoholicFattyLiverDisease[NonAlcoholicFattyLiverDisease[,'SEX.1F.2M'] == 1, ],</w:t>
      </w:r>
      <w:r>
        <w:br/>
        <w:t xml:space="preserve">    </w:t>
      </w:r>
      <w:r>
        <w:t xml:space="preserve">               "All" = NonAlcoholicFattyLiverDisease)</w:t>
      </w:r>
      <w:r>
        <w:br/>
        <w:t xml:space="preserve">  </w:t>
      </w:r>
      <w:r>
        <w:br/>
        <w:t xml:space="preserve">  # Initialize vectors patientNumbers store sample data and counts</w:t>
      </w:r>
      <w:r>
        <w:br/>
        <w:t xml:space="preserve">  sample_data &lt;- list()</w:t>
      </w:r>
      <w:r>
        <w:br/>
        <w:t xml:space="preserve">  n0 &lt;- n1 &lt;- 0</w:t>
      </w:r>
      <w:r>
        <w:br/>
      </w:r>
      <w:r>
        <w:br/>
        <w:t xml:space="preserve">  # Loop through the two steroidGroups (OutcomeVariables == 0 and OutcomeVariables &gt; 0)</w:t>
      </w:r>
      <w:r>
        <w:br/>
        <w:t xml:space="preserve">  f</w:t>
      </w:r>
      <w:r>
        <w:t>or (i in 1:2) {</w:t>
      </w:r>
      <w:r>
        <w:br/>
        <w:t xml:space="preserve">    SG0 &lt;- if (i == 1) {</w:t>
      </w:r>
      <w:r>
        <w:br/>
        <w:t xml:space="preserve">      NAFLDo[NAFLDo[, OutcomeVariables] == 0, ]</w:t>
      </w:r>
      <w:r>
        <w:br/>
        <w:t xml:space="preserve">    } else {</w:t>
      </w:r>
      <w:r>
        <w:br/>
        <w:t xml:space="preserve">      NAFLDo[NAFLDo[, OutcomeVariables] &gt; 0, ]}</w:t>
      </w:r>
      <w:r>
        <w:br/>
        <w:t xml:space="preserve">    </w:t>
      </w:r>
      <w:r>
        <w:br/>
        <w:t xml:space="preserve">    # Store the count of samples in each group</w:t>
      </w:r>
      <w:r>
        <w:br/>
        <w:t xml:space="preserve">    if (i == 1) {</w:t>
      </w:r>
      <w:r>
        <w:br/>
        <w:t xml:space="preserve">      n0 &lt;- nrow(SG0)</w:t>
      </w:r>
      <w:r>
        <w:br/>
        <w:t xml:space="preserve">    } else {</w:t>
      </w:r>
      <w:r>
        <w:br/>
        <w:t xml:space="preserve"> </w:t>
      </w:r>
      <w:r>
        <w:t xml:space="preserve">     n1 &lt;- nrow(SG0)}</w:t>
      </w:r>
      <w:r>
        <w:br/>
        <w:t xml:space="preserve">  </w:t>
      </w:r>
      <w:r>
        <w:br/>
        <w:t xml:space="preserve">  # Calculate medians and standard deviations for columns 9 patientNumbers 28</w:t>
      </w:r>
      <w:r>
        <w:br/>
        <w:t xml:space="preserve">  means &lt;- apply(SG0[, 9:28], 2, median, na.rm = TRUE)</w:t>
      </w:r>
      <w:r>
        <w:br/>
        <w:t xml:space="preserve">  sds &lt;- apply(SG0[, 9:28], 2, sd, na.rm = TRUE)</w:t>
      </w:r>
      <w:r>
        <w:br/>
      </w:r>
      <w:r>
        <w:lastRenderedPageBreak/>
        <w:t xml:space="preserve">  </w:t>
      </w:r>
      <w:r>
        <w:br/>
        <w:t xml:space="preserve">  # Calculate error margins</w:t>
      </w:r>
      <w:r>
        <w:br/>
        <w:t xml:space="preserve">  error_lower &lt;- m</w:t>
      </w:r>
      <w:r>
        <w:t>eans - sds</w:t>
      </w:r>
      <w:r>
        <w:br/>
        <w:t xml:space="preserve">  error_upper &lt;- means + sds</w:t>
      </w:r>
      <w:r>
        <w:br/>
        <w:t xml:space="preserve">  error &lt;- sds</w:t>
      </w:r>
      <w:r>
        <w:br/>
        <w:t xml:space="preserve">  </w:t>
      </w:r>
      <w:r>
        <w:br/>
        <w:t xml:space="preserve">  # Append results patientNumbers sample_data</w:t>
      </w:r>
      <w:r>
        <w:br/>
        <w:t xml:space="preserve">  sample_data[[i]] &lt;- data.frame(study = colnames(NonAlcoholicFattyLiverDisease[, 9:28]),</w:t>
      </w:r>
      <w:r>
        <w:br/>
        <w:t xml:space="preserve">                                 index = colnames(NonAlcoholic</w:t>
      </w:r>
      <w:r>
        <w:t>FattyLiverDisease[, 9:28]),</w:t>
      </w:r>
      <w:r>
        <w:br/>
        <w:t xml:space="preserve">                                 result = means,</w:t>
      </w:r>
      <w:r>
        <w:br/>
        <w:t xml:space="preserve">                                 error = error)}</w:t>
      </w:r>
      <w:r>
        <w:br/>
        <w:t xml:space="preserve">  df=data.frame(sample_data) #</w:t>
      </w:r>
      <w:r>
        <w:br/>
        <w:t xml:space="preserve">  </w:t>
      </w:r>
      <w:r>
        <w:br/>
        <w:t xml:space="preserve">  # Calculate p-values using Wilcoxon test for columns 9 patientNumbers 28</w:t>
      </w:r>
      <w:r>
        <w:br/>
        <w:t xml:space="preserve">  ps &lt;- sapply(9:28, </w:t>
      </w:r>
      <w:r>
        <w:t>function(j) {</w:t>
      </w:r>
      <w:r>
        <w:br/>
        <w:t xml:space="preserve">    xnam &lt;- colnames(NAFLDo)[j]</w:t>
      </w:r>
      <w:r>
        <w:br/>
        <w:t xml:space="preserve">    fmla &lt;- as.formula(paste(xnam, "~", OutcomeVariables))</w:t>
      </w:r>
      <w:r>
        <w:br/>
        <w:t xml:space="preserve">    wilcox.test(fmla, data = NAFLDo, exact = FALSE)$p.value})</w:t>
      </w:r>
      <w:r>
        <w:br/>
        <w:t xml:space="preserve">    #https://en.wikipedia.org/wiki/Wilcoxon_signed-rank_test</w:t>
      </w:r>
      <w:r>
        <w:br/>
        <w:t xml:space="preserve">  </w:t>
      </w:r>
      <w:r>
        <w:br/>
        <w:t xml:space="preserve">  # Calculate the ratio o</w:t>
      </w:r>
      <w:r>
        <w:t>f results and log-transform</w:t>
      </w:r>
      <w:r>
        <w:br/>
        <w:t xml:space="preserve">  BMI_ordered_MASLD &lt;- df[df[, 1] == e, 'result.1'] / df[df[, 1] == e, 'result']</w:t>
      </w:r>
      <w:r>
        <w:br/>
        <w:t xml:space="preserve">  v2 &lt;- data.frame(log(df$result.1 / df$result))</w:t>
      </w:r>
      <w:r>
        <w:br/>
        <w:t xml:space="preserve">  </w:t>
      </w:r>
      <w:r>
        <w:br/>
        <w:t xml:space="preserve">  # Rename columns and clean up variable names</w:t>
      </w:r>
      <w:r>
        <w:br/>
        <w:t xml:space="preserve">  v2$result &lt;- v2[, 1]</w:t>
      </w:r>
      <w:r>
        <w:br/>
        <w:t xml:space="preserve">  v2$name &lt;- df$study</w:t>
      </w:r>
      <w:r>
        <w:br/>
        <w:t xml:space="preserve">  v</w:t>
      </w:r>
      <w:r>
        <w:t>2 &lt;- v2[, 2:3]</w:t>
      </w:r>
      <w:r>
        <w:br/>
        <w:t xml:space="preserve">  v2$name &lt;- gsub("\\.", "-", v2$name)</w:t>
      </w:r>
      <w:r>
        <w:br/>
        <w:t xml:space="preserve">  v2$name &lt;- gsub("X11", "11", v2$name)</w:t>
      </w:r>
      <w:r>
        <w:br/>
        <w:t xml:space="preserve">  v2$name &lt;- gsub("X17", "17", v2$name)</w:t>
      </w:r>
      <w:r>
        <w:br/>
        <w:t xml:space="preserve">  v2$name[v2$name == "T-Epi-T"] &lt;- "T/Epi-T"</w:t>
      </w:r>
      <w:r>
        <w:br/>
        <w:t xml:space="preserve">  v2$pval &lt;- ps</w:t>
      </w:r>
      <w:r>
        <w:br/>
      </w:r>
      <w:r>
        <w:br/>
        <w:t xml:space="preserve">  # Calculate result_pure and error</w:t>
      </w:r>
      <w:r>
        <w:br/>
        <w:t xml:space="preserve">  v2$result_pure &lt;- df$r</w:t>
      </w:r>
      <w:r>
        <w:t>esult.1 / df$result</w:t>
      </w:r>
      <w:r>
        <w:br/>
        <w:t xml:space="preserve">  v2$error &lt;- (abs((1 / df$result) * df$error.1) + abs((df$result.1 / df$result^2) * df$error)) / nrow(NAFLDo) * 1.64</w:t>
      </w:r>
      <w:r>
        <w:br/>
        <w:t xml:space="preserve">  </w:t>
      </w:r>
      <w:r>
        <w:br/>
        <w:t xml:space="preserve">  # Adjust error values</w:t>
      </w:r>
      <w:r>
        <w:br/>
        <w:t xml:space="preserve">  v2$error &lt;- ifelse(v2$error &gt; (median(v2$error) + sd(v2$error)), median(v2$error) * 1.25,</w:t>
      </w:r>
      <w:r>
        <w:t xml:space="preserve"> v2$error)</w:t>
      </w:r>
      <w:r>
        <w:br/>
        <w:t xml:space="preserve">  </w:t>
      </w:r>
      <w:r>
        <w:br/>
      </w:r>
      <w:r>
        <w:lastRenderedPageBreak/>
        <w:t xml:space="preserve">  # Calculate error bounds and log-transformed values</w:t>
      </w:r>
      <w:r>
        <w:br/>
        <w:t xml:space="preserve">  v2$errord1a &lt;- v2$result_pure - v2$error</w:t>
      </w:r>
      <w:r>
        <w:br/>
        <w:t xml:space="preserve">  v2$errord2a &lt;- v2$result_pure + v2$error</w:t>
      </w:r>
      <w:r>
        <w:br/>
        <w:t xml:space="preserve">  v2$errord1 &lt;- log(v2$errord1a)</w:t>
      </w:r>
      <w:r>
        <w:br/>
        <w:t xml:space="preserve">  v2$errord2 &lt;- log(v2$errord2a)</w:t>
      </w:r>
      <w:r>
        <w:br/>
        <w:t xml:space="preserve">  v2$result &lt;- log(v2$result_pure)</w:t>
      </w:r>
      <w:r>
        <w:br/>
        <w:t xml:space="preserve"> </w:t>
      </w:r>
      <w:r>
        <w:t xml:space="preserve"> v2$Control &lt;- df$result</w:t>
      </w:r>
      <w:r>
        <w:br/>
        <w:t xml:space="preserve">  v2$Case &lt;- df$result.1</w:t>
      </w:r>
      <w:r>
        <w:br/>
        <w:t xml:space="preserve">  </w:t>
      </w:r>
      <w:r>
        <w:br/>
        <w:t xml:space="preserve">  # Add p-values and significance</w:t>
      </w:r>
      <w:r>
        <w:br/>
        <w:t xml:space="preserve">  v2$pval0 &lt;- v2$pval</w:t>
      </w:r>
      <w:r>
        <w:br/>
        <w:t xml:space="preserve">  v2$pval1 &lt;- v2$pval</w:t>
      </w:r>
      <w:r>
        <w:br/>
        <w:t xml:space="preserve">  v2$Significance0 &lt;- ifelse(v2$pval0 &lt; 0.1, 'Yes', 'No')</w:t>
      </w:r>
      <w:r>
        <w:br/>
        <w:t xml:space="preserve">  v2$Color0 &lt;- ifelse(v2$pval0 &lt; 0.1, 'blue', 'grey')</w:t>
      </w:r>
      <w:r>
        <w:br/>
        <w:t xml:space="preserve">  v2$Signific</w:t>
      </w:r>
      <w:r>
        <w:t>ance1 &lt;- ifelse(v2$pval1 &lt; 0.1, 'Yes', 'No')</w:t>
      </w:r>
      <w:r>
        <w:br/>
        <w:t xml:space="preserve">  v2$Color1 &lt;- ifelse(v2$pval1 &lt; 0.1, 'blue', 'grey')</w:t>
      </w:r>
      <w:r>
        <w:br/>
        <w:t xml:space="preserve">  </w:t>
      </w:r>
      <w:r>
        <w:br/>
        <w:t xml:space="preserve">  # Merge with group data and sort</w:t>
      </w:r>
      <w:r>
        <w:br/>
        <w:t xml:space="preserve">  gn &lt;- steroidGroups[steroidGroups$Abbreviation != 'F', c('Group', 'Abbreviation')]</w:t>
      </w:r>
      <w:r>
        <w:br/>
        <w:t xml:space="preserve">  gn &lt;- gn[order(gn$Abbreviation),</w:t>
      </w:r>
      <w:r>
        <w:t xml:space="preserve"> ]</w:t>
      </w:r>
      <w:r>
        <w:br/>
        <w:t xml:space="preserve">  v2 &lt;- v2[order(v2$name), ]</w:t>
      </w:r>
      <w:r>
        <w:br/>
        <w:t xml:space="preserve">  v2 &lt;- cbind(v2, gn[order(gn$Abbreviation), ])</w:t>
      </w:r>
      <w:r>
        <w:br/>
        <w:t xml:space="preserve">  v2 &lt;- v2[order(-v2$result), ]</w:t>
      </w:r>
      <w:r>
        <w:br/>
      </w:r>
      <w:r>
        <w:br/>
        <w:t xml:space="preserve">  xlab = "Autoscaled Concentrations (SE)" #xlab = "Raw Concentrations in Log10 Scale (SE)"}</w:t>
      </w:r>
      <w:r>
        <w:br/>
        <w:t xml:space="preserve">  xlim=c(min(v2$errord1),max(v2$errord2)) </w:t>
      </w:r>
      <w:r>
        <w:br/>
        <w:t xml:space="preserve">  #Occas</w:t>
      </w:r>
      <w:r>
        <w:t>ionally: xlim=c(min(v2$result)*1.1,max(v2$result)*1.1) # if (xlim[2]&gt;1) {xlim[2]=1};# if (xlim[1] &lt; -0.75) {xlim[1]=-0.75};</w:t>
      </w:r>
      <w:r>
        <w:br/>
        <w:t xml:space="preserve">  </w:t>
      </w:r>
      <w:r>
        <w:br/>
        <w:t xml:space="preserve"> # Create forest plot</w:t>
      </w:r>
      <w:r>
        <w:br/>
        <w:t xml:space="preserve">  plote2 &lt;- forestplot(df = v2,</w:t>
      </w:r>
      <w:r>
        <w:br/>
        <w:t xml:space="preserve">                       estimate = result,</w:t>
      </w:r>
      <w:r>
        <w:br/>
        <w:t xml:space="preserve">                       se = 0,</w:t>
      </w:r>
      <w:r>
        <w:br/>
        <w:t xml:space="preserve">  </w:t>
      </w:r>
      <w:r>
        <w:t xml:space="preserve">                     pvalue = pval1,</w:t>
      </w:r>
      <w:r>
        <w:br/>
        <w:t xml:space="preserve">                       psignif = 0.1,</w:t>
      </w:r>
      <w:r>
        <w:br/>
        <w:t xml:space="preserve">                       xlim = xlim,</w:t>
      </w:r>
      <w:r>
        <w:br/>
        <w:t xml:space="preserve">                       xlab = 'Logged Ratio between Raw Concentrations of Case and Control with 90% CI',</w:t>
      </w:r>
      <w:r>
        <w:br/>
        <w:t xml:space="preserve">                       ylab = 'Steroid G</w:t>
      </w:r>
      <w:r>
        <w:t>roups',</w:t>
      </w:r>
      <w:r>
        <w:br/>
        <w:t xml:space="preserve">                       title = '',</w:t>
      </w:r>
      <w:r>
        <w:br/>
        <w:t xml:space="preserve">                       colour = Significance1) +</w:t>
      </w:r>
      <w:r>
        <w:br/>
        <w:t xml:space="preserve">    ggforce::facet_col(facets = ~Group, scales = "free_y", space = "free", strip.position = 'left') </w:t>
      </w:r>
      <w:r>
        <w:lastRenderedPageBreak/>
        <w:t>+</w:t>
      </w:r>
      <w:r>
        <w:br/>
        <w:t xml:space="preserve">    geom_errorbarh(aes(xmin = errord1, xmax = errord2, height </w:t>
      </w:r>
      <w:r>
        <w:t>= .0, colour = Significance1))</w:t>
      </w:r>
      <w:r>
        <w:br/>
        <w:t xml:space="preserve">  </w:t>
      </w:r>
      <w:r>
        <w:br/>
        <w:t xml:space="preserve">  # Set color palette</w:t>
      </w:r>
      <w:r>
        <w:br/>
        <w:t xml:space="preserve">  hp &lt;- if (sum(v2$Significance1 == 'Yes') == 20) c('blue', 'blue') else c('#999999', 'blue')</w:t>
      </w:r>
      <w:r>
        <w:br/>
        <w:t xml:space="preserve">  </w:t>
      </w:r>
      <w:r>
        <w:br/>
        <w:t xml:space="preserve">  # Order factor levels based on Group and first</w:t>
      </w:r>
      <w:r>
        <w:br/>
        <w:t xml:space="preserve">  if (Group=='All' &amp; first==TRUE) {ordera=rev(steroidG</w:t>
      </w:r>
      <w:r>
        <w:t>roups$Abbreviation)#v2$name[order(v2$result)]; #</w:t>
      </w:r>
      <w:r>
        <w:br/>
        <w:t xml:space="preserve">  plote2[["data"]][["name"]]=factor(plote2[["data"]][["name"]], levels = ordera)} else if</w:t>
      </w:r>
      <w:r>
        <w:br/>
        <w:t xml:space="preserve">  (Group=='All' &amp; first==FALSE) {plote2[["data"]][["name"]]=factor(plote2[["data"]][["name"]], levels = ordera)} else</w:t>
      </w:r>
      <w:r>
        <w:t xml:space="preserve"> if</w:t>
      </w:r>
      <w:r>
        <w:br/>
        <w:t xml:space="preserve">  (Group=='Female') {plote2[["data"]][["name"]]=factor(plote2[["data"]][["name"]], levels = ordera)} else if</w:t>
      </w:r>
      <w:r>
        <w:br/>
        <w:t xml:space="preserve">  (Group=='Male') {plote2[["data"]][["name"]]=factor(plote2[["data"]][["name"]], levels = ordera)}</w:t>
      </w:r>
      <w:r>
        <w:br/>
        <w:t xml:space="preserve">  #https://www.r-bloggers.com/2020/03/how-pa</w:t>
      </w:r>
      <w:r>
        <w:t>tientNumbers-standardize-group-colors-in-data-visualizations-in-r/</w:t>
      </w:r>
      <w:r>
        <w:br/>
        <w:t xml:space="preserve">  plote2$layers[[1]]$aes_params$odd &lt;- "#00000000" #https://stackoverflow.com/questions/71745719/how-patientNumbers-control-stripe-transparency-using-ggforestplot-geom-stripes</w:t>
      </w:r>
      <w:r>
        <w:br/>
        <w:t xml:space="preserve">  </w:t>
      </w:r>
      <w:r>
        <w:br/>
        <w:t xml:space="preserve">  v2$Group</w:t>
      </w:r>
      <w:r>
        <w:t>2=v2$Group</w:t>
      </w:r>
      <w:r>
        <w:br/>
        <w:t xml:space="preserve">  v2 &lt;- transform(v2,Group2 = as.numeric(as.factor(Group2)))</w:t>
      </w:r>
      <w:r>
        <w:br/>
        <w:t xml:space="preserve">  v2$facet_fill_color &lt;- c("red", "green", "blue", "yellow", "brown")[v2$Group2]</w:t>
      </w:r>
      <w:r>
        <w:br/>
        <w:t xml:space="preserve">  </w:t>
      </w:r>
      <w:r>
        <w:br/>
        <w:t xml:space="preserve">  # Create plot with custom themes</w:t>
      </w:r>
      <w:r>
        <w:br/>
        <w:t xml:space="preserve">  jopon &lt;- plote2 + theme(axis.text.y = element_blank()) + theme_</w:t>
      </w:r>
      <w:r>
        <w:t>classic2()</w:t>
      </w:r>
      <w:r>
        <w:br/>
        <w:t xml:space="preserve">  jopon2 &lt;- jopon + geom_point(aes(colour = factor(Significance1)), colour = v2$Color1) +</w:t>
      </w:r>
      <w:r>
        <w:br/>
        <w:t xml:space="preserve">    scale_color_manual(values = hp) + theme(legend.position = "none") + theme(strip.text.y = element_text(size = -Inf))</w:t>
      </w:r>
      <w:r>
        <w:br/>
        <w:t xml:space="preserve">  </w:t>
      </w:r>
      <w:r>
        <w:br/>
        <w:t xml:space="preserve">  # Customize facet strip colors</w:t>
      </w:r>
      <w:r>
        <w:br/>
        <w:t xml:space="preserve">  g &lt;- ggplot_gtable(ggplot_build(jopon2))</w:t>
      </w:r>
      <w:r>
        <w:br/>
        <w:t xml:space="preserve">  stripr &lt;- which(grepl('strip-l', g$layout$name))</w:t>
      </w:r>
      <w:r>
        <w:br/>
        <w:t xml:space="preserve">  fills &lt;- c("red", "green", "blue", "yellow", "brown")</w:t>
      </w:r>
      <w:r>
        <w:br/>
        <w:t xml:space="preserve">  for (i in seq_along(stripr)) {</w:t>
      </w:r>
      <w:r>
        <w:br/>
        <w:t xml:space="preserve">    j &lt;- which(grepl('rect', g$grobs[[stripr[i]]]$grobs[[1]]$childrenOrd</w:t>
      </w:r>
      <w:r>
        <w:t>er))</w:t>
      </w:r>
      <w:r>
        <w:br/>
        <w:t xml:space="preserve">    g$grobs[[stripr[i]]]$grobs[[1]]$children[[j]]$gp$fill &lt;- fills[i]}</w:t>
      </w:r>
      <w:r>
        <w:br/>
        <w:t xml:space="preserve">  # grid::grid.draw(g)</w:t>
      </w:r>
      <w:r>
        <w:br/>
        <w:t xml:space="preserve">  </w:t>
      </w:r>
      <w:r>
        <w:br/>
        <w:t xml:space="preserve">  # Save plot as JPEG and convert patientNumbers PDF and SVG</w:t>
      </w:r>
      <w:r>
        <w:br/>
        <w:t xml:space="preserve">  jpeg(paste(name, "divi.jpg"), width = 7500, height = 11000, quality = 100, pointsize = 16, </w:t>
      </w:r>
      <w:r>
        <w:lastRenderedPageBreak/>
        <w:t>res = 1000)</w:t>
      </w:r>
      <w:r>
        <w:br/>
        <w:t xml:space="preserve">  print(grid::grid.draw(g))</w:t>
      </w:r>
      <w:r>
        <w:br/>
        <w:t xml:space="preserve">  dev.off()</w:t>
      </w:r>
      <w:r>
        <w:br/>
        <w:t xml:space="preserve">  </w:t>
      </w:r>
      <w:r>
        <w:br/>
        <w:t xml:space="preserve">  daiR::image_to_pdf(paste(name, "divi.jpg"), pdf_name = paste0(paste(name, "divi.jpg"), '.pdf'))</w:t>
      </w:r>
      <w:r>
        <w:br/>
        <w:t xml:space="preserve">  my_image &lt;- image_read(paste(name, "divi.jpg"))</w:t>
      </w:r>
      <w:r>
        <w:br/>
        <w:t xml:space="preserve">  my_svg &lt;- image_convert(my_image, format = "svg")</w:t>
      </w:r>
      <w:r>
        <w:br/>
        <w:t xml:space="preserve"> </w:t>
      </w:r>
      <w:r>
        <w:t xml:space="preserve"> image_write(my_svg, paste(name, "divi.svg"))</w:t>
      </w:r>
      <w:r>
        <w:br/>
        <w:t xml:space="preserve">  </w:t>
      </w:r>
      <w:r>
        <w:br/>
        <w:t xml:space="preserve">  return(ordera) #If you do not want patientNumbers have 'null' patientNumbers the Rmarkdown/html take this away</w:t>
      </w:r>
      <w:r>
        <w:br/>
        <w:t xml:space="preserve">  } </w:t>
      </w:r>
      <w:r>
        <w:br/>
      </w:r>
      <w:r>
        <w:br/>
      </w:r>
      <w:r>
        <w:br/>
        <w:t xml:space="preserve"># This is with first(!!). Use it. </w:t>
      </w:r>
      <w:r>
        <w:br/>
        <w:t>OutcomeVariables='Steatosis.Grade.0.To.3';Out='Steat</w:t>
      </w:r>
      <w:r>
        <w:t>osis'; oute='Steatosis';first=TRUE; e='P4';ordera=c();</w:t>
      </w:r>
      <w:r>
        <w:br/>
        <w:t>Group='All';name1=paste("Forest plot of",Group, "Steroid Ratios in",Out);</w:t>
      </w:r>
      <w:r>
        <w:br/>
        <w:t>hel=CalculateErrors(NonAlcoholicFattyLiverDisease,OutcomeVariables,Group,name1,ordera,oute,first,e,xlim)</w:t>
      </w:r>
      <w:r>
        <w:br/>
        <w:t># #Afterwards:</w:t>
      </w:r>
      <w:r>
        <w:br/>
        <w:t>first=F</w:t>
      </w:r>
      <w:r>
        <w:t>ALSE;</w:t>
      </w:r>
      <w:r>
        <w:br/>
        <w:t>Group='Female';name2=paste("Forest plot of",Group, "Steroid Ratios in",Out);</w:t>
      </w:r>
      <w:r>
        <w:br/>
        <w:t>CalculateErrors(NonAlcoholicFattyLiverDisease,OutcomeVariables,Group,name2,ordera=hel,oute,first,e,xlim)</w:t>
      </w:r>
      <w:r>
        <w:br/>
        <w:t>Group='Male'; name3=paste("Forest plot of",Group, "Steroid Ratios in</w:t>
      </w:r>
      <w:r>
        <w:t>",Out);</w:t>
      </w:r>
      <w:r>
        <w:br/>
        <w:t>CalculateErrors(NonAlcoholicFattyLiverDisease,OutcomeVariables,Group,name3,ordera=hel,oute,first,e,xlim)</w:t>
      </w:r>
      <w:r>
        <w:br/>
        <w:t xml:space="preserve"># </w:t>
      </w:r>
      <w:r>
        <w:br/>
        <w:t>OutcomeVariables='Fibrosis.Stage.0.patientNumbers.4'; Out='Fibrosis';oute='Fibrosis';</w:t>
      </w:r>
      <w:r>
        <w:br/>
        <w:t>Group='All'; name4=paste("Forest plot of",Group, "Ster</w:t>
      </w:r>
      <w:r>
        <w:t>oid Ratios in",Out);</w:t>
      </w:r>
      <w:r>
        <w:br/>
        <w:t>CalculateErrors(NonAlcoholicFattyLiverDisease,OutcomeVariables,Group,name4,ordera=hel,oute,first,e,xlim)</w:t>
      </w:r>
      <w:r>
        <w:br/>
        <w:t>Group='Female';name5=paste("Forest plot of",Group, "Steroid Ratios in",Out);</w:t>
      </w:r>
      <w:r>
        <w:br/>
        <w:t>CalculateErrors(NonAlcoholicFattyLiverDisease,Outcome</w:t>
      </w:r>
      <w:r>
        <w:t>Variables,Group,name5,ordera=hel,oute,first,e,xlim)</w:t>
      </w:r>
      <w:r>
        <w:br/>
        <w:t>Group='Male'; name6=paste("Forest plot of",Group, "Steroid Ratios in",Out);</w:t>
      </w:r>
      <w:r>
        <w:br/>
        <w:t>CalculateErrors(NonAlcoholicFattyLiverDisease,OutcomeVariables,Group,name6,ordera=hel,oute,first,e,xlim)</w:t>
      </w:r>
      <w:r>
        <w:br/>
        <w:t xml:space="preserve"># </w:t>
      </w:r>
      <w:r>
        <w:br/>
        <w:t>OutcomeVariables='Ne</w:t>
      </w:r>
      <w:r>
        <w:t>croinflammation'; Out='Necroinflammation';oute='Necroinflammation';</w:t>
      </w:r>
      <w:r>
        <w:br/>
      </w:r>
      <w:r>
        <w:lastRenderedPageBreak/>
        <w:t xml:space="preserve">Group='All'; name7=paste("Forest plot of",Group, "Steroid Ratios in",Out); </w:t>
      </w:r>
      <w:r>
        <w:br/>
        <w:t>CalculateErrors(NonAlcoholicFattyLiverDisease,OutcomeVariables,Group,name7,ordera=hel,oute,first,e,xlim) #not th</w:t>
      </w:r>
      <w:r>
        <w:t>e very first though...</w:t>
      </w:r>
      <w:r>
        <w:br/>
        <w:t>Group='Female';name8=paste("Forest plot of",Group, "Steroid Ratios in",Out);</w:t>
      </w:r>
      <w:r>
        <w:br/>
        <w:t>CalculateErrors(NonAlcoholicFattyLiverDisease,OutcomeVariables,Group,name8,ordera=hel,oute,first,e,xlim)</w:t>
      </w:r>
      <w:r>
        <w:br/>
        <w:t>Group='Male'; name9=paste("Forest plot of",Group, "</w:t>
      </w:r>
      <w:r>
        <w:t xml:space="preserve">Steroid Ratios in",Out); </w:t>
      </w:r>
      <w:r>
        <w:br/>
        <w:t>CalculateErrors(NonAlcoholicFattyLiverDisease,OutcomeVariables,Group,name9,ordera=hel,oute,first,e,xlim)</w:t>
      </w:r>
      <w:r>
        <w:br/>
        <w:t xml:space="preserve"># </w:t>
      </w:r>
      <w:r>
        <w:br/>
        <w:t>OutcomeVariables='HOMA.IR';Out='HOMA-IR';oute='HOMAIR';</w:t>
      </w:r>
      <w:r>
        <w:br/>
        <w:t>Group='All';name10=paste("Forest plot of",Group, "Steroid Ratios i</w:t>
      </w:r>
      <w:r>
        <w:t>n",Out);</w:t>
      </w:r>
      <w:r>
        <w:br/>
        <w:t>CalculateErrors(NonAlcoholicFattyLiverDisease,OutcomeVariables,Group,name10,ordera=hel,oute,first,e,xlim) #not the very first though...</w:t>
      </w:r>
      <w:r>
        <w:br/>
        <w:t xml:space="preserve">Group='Female';name11=paste("Forest plot of",Group, "Steroid Ratios in",Out); </w:t>
      </w:r>
      <w:r>
        <w:br/>
        <w:t>CalculateErrors(NonAlcoholicFatt</w:t>
      </w:r>
      <w:r>
        <w:t>yLiverDisease,OutcomeVariables,Group,name11,ordera=hel,oute,first,e,xlim)</w:t>
      </w:r>
      <w:r>
        <w:br/>
        <w:t xml:space="preserve">Group='Male'; name12=paste("Forest plot of",Group, "Steroid Ratios in",Out); </w:t>
      </w:r>
      <w:r>
        <w:br/>
        <w:t>CalculateErrors(NonAlcoholicFattyLiverDisease,OutcomeVariables,Group,name12,ordera=hel,oute,first,e,xlim</w:t>
      </w:r>
      <w:r>
        <w:t>)</w:t>
      </w:r>
      <w:r>
        <w:br/>
        <w:t># Fyi: I was able patientNumbers revise some of the above codes with Copilot...</w:t>
      </w:r>
      <w:r>
        <w:br/>
      </w:r>
      <w:r>
        <w:br/>
      </w:r>
      <w:r>
        <w:br/>
        <w:t>```</w:t>
      </w:r>
      <w:r>
        <w:br/>
      </w:r>
      <w:r>
        <w:br/>
        <w:t>```{r,echo=FALSE, out.width="25%",fig.cap=name1,fig.align="left"}</w:t>
      </w:r>
      <w:r>
        <w:br/>
        <w:t>path="C:/Users/patati/Documents/GitHub/Steroid_Data_Analysis/"; knitr::include_graphics(paste0(path,p</w:t>
      </w:r>
      <w:r>
        <w:t>aste(name1 ,"divi.jpg")))</w:t>
      </w:r>
      <w:r>
        <w:br/>
        <w:t>```</w:t>
      </w:r>
      <w:r>
        <w:br/>
        <w:t>```{r,echo=FALSE, out.width="25%",fig.cap=name2,fig.align="left"}</w:t>
      </w:r>
      <w:r>
        <w:br/>
        <w:t>path="C:/Users/patati/Documents/GitHub/Steroid_Data_Analysis/"; knitr::include_graphics(paste0(path,paste(name2 ,"divi.jpg")))</w:t>
      </w:r>
      <w:r>
        <w:br/>
        <w:t>```</w:t>
      </w:r>
      <w:r>
        <w:br/>
        <w:t>```{r,echo=FALSE, out.width="</w:t>
      </w:r>
      <w:r>
        <w:t>25%",fig.cap=name3,fig.align="left"}</w:t>
      </w:r>
      <w:r>
        <w:br/>
        <w:t>path="C:/Users/patati/Documents/GitHub/Steroid_Data_Analysis/"; knitr::include_graphics(paste0(path,paste(name3 ,"divi.jpg")))</w:t>
      </w:r>
      <w:r>
        <w:br/>
        <w:t>```</w:t>
      </w:r>
      <w:r>
        <w:br/>
        <w:t>```{r,echo=FALSE, out.width="25%",fig.cap=name4,fig.align="left"}</w:t>
      </w:r>
      <w:r>
        <w:br/>
        <w:t>path="C:/Users/patati/</w:t>
      </w:r>
      <w:r>
        <w:t>Documents/GitHub/Steroid_Data_Analysis/"; knitr::include_graphics(paste0(path,paste(name4 ,"divi.jpg")))</w:t>
      </w:r>
      <w:r>
        <w:br/>
        <w:t>```</w:t>
      </w:r>
      <w:r>
        <w:br/>
        <w:t>```{r,echo=FALSE, out.width="25%",fig.cap=name5,fig.align="left"}</w:t>
      </w:r>
      <w:r>
        <w:br/>
        <w:t xml:space="preserve">path="C:/Users/patati/Documents/GitHub/Steroid_Data_Analysis/"; </w:t>
      </w:r>
      <w:r>
        <w:lastRenderedPageBreak/>
        <w:t>knitr::include_gr</w:t>
      </w:r>
      <w:r>
        <w:t>aphics(paste0(path,paste(name5 ,"divi.jpg")))</w:t>
      </w:r>
      <w:r>
        <w:br/>
        <w:t>```</w:t>
      </w:r>
      <w:r>
        <w:br/>
        <w:t>```{r,echo=FALSE, out.width="25%",fig.cap=name6,fig.align="left"}</w:t>
      </w:r>
      <w:r>
        <w:br/>
        <w:t>path="C:/Users/patati/Documents/GitHub/Steroid_Data_Analysis/"; knitr::include_graphics(paste0(path,paste(name6 ,"divi.jpg")))</w:t>
      </w:r>
      <w:r>
        <w:br/>
        <w:t>```</w:t>
      </w:r>
      <w:r>
        <w:br/>
        <w:t>```{r,ech</w:t>
      </w:r>
      <w:r>
        <w:t>o=FALSE, out.width="25%",fig.cap=name7,fig.align="left",echo=FALSE,eval = FALSE }</w:t>
      </w:r>
      <w:r>
        <w:br/>
        <w:t>path="C:/Users/patati/Documents/GitHub/Steroid_Data_Analysis/"; knitr::include_graphics(paste0(path,paste(name7 ,"divi.jpg")))</w:t>
      </w:r>
      <w:r>
        <w:br/>
        <w:t>```</w:t>
      </w:r>
      <w:r>
        <w:br/>
        <w:t>```{r,echo=FALSE, out.width="25%",fig.cap=n</w:t>
      </w:r>
      <w:r>
        <w:t>ame8,fig.align="left",echo=FALSE,eval = FALSE }</w:t>
      </w:r>
      <w:r>
        <w:br/>
        <w:t>path="C:/Users/patati/Documents/GitHub/Steroid_Data_Analysis/"; knitr::include_graphics(paste0(path,paste(name8 ,"divi.jpg")))</w:t>
      </w:r>
      <w:r>
        <w:br/>
        <w:t>```</w:t>
      </w:r>
      <w:r>
        <w:br/>
        <w:t>```{r,echo=FALSE, out.width="25%",fig.cap=name9,fig.align="left",echo=FALSE,e</w:t>
      </w:r>
      <w:r>
        <w:t>val = FALSE }</w:t>
      </w:r>
      <w:r>
        <w:br/>
        <w:t>path="C:/Users/patati/Documents/GitHub/Steroid_Data_Analysis/"; knitr::include_graphics(paste0(path,paste(name9 ,"divi.jpg")))</w:t>
      </w:r>
      <w:r>
        <w:br/>
        <w:t>```</w:t>
      </w:r>
      <w:r>
        <w:br/>
        <w:t>```{r,echo=FALSE, out.width="25%",fig.cap=name10,fig.align="left",echo=FALSE,eval = FALSE }</w:t>
      </w:r>
      <w:r>
        <w:br/>
        <w:t>path="C:/Users/pata</w:t>
      </w:r>
      <w:r>
        <w:t>ti/Documents/GitHub/Steroid_Data_Analysis/"; knitr::include_graphics(paste0(path,paste(name10 ,"divi.jpg")))</w:t>
      </w:r>
      <w:r>
        <w:br/>
        <w:t>```</w:t>
      </w:r>
      <w:r>
        <w:br/>
        <w:t>```{r,echo=FALSE, out.width="25%",fig.cap=name11,fig.align="left",echo=FALSE,eval = FALSE }</w:t>
      </w:r>
      <w:r>
        <w:br/>
        <w:t>path="C:/Users/patati/Documents/GitHub/Steroid_Data</w:t>
      </w:r>
      <w:r>
        <w:t>_Analysis/"; knitr::include_graphics(paste0(path,paste(name11 ,"divi.jpg")))</w:t>
      </w:r>
      <w:r>
        <w:br/>
        <w:t>```</w:t>
      </w:r>
      <w:r>
        <w:br/>
        <w:t>```{r,echo=FALSE, out.width="25%",fig.cap=name12,fig.align="left",echo=FALSE,eval = FALSE }</w:t>
      </w:r>
      <w:r>
        <w:br/>
        <w:t>path="C:/Users/patati/Documents/GitHub/Steroid_Data_Analysis/"; knitr::include_grap</w:t>
      </w:r>
      <w:r>
        <w:t>hics(paste0(path,paste(name12 ,"divi.jpg")))</w:t>
      </w:r>
      <w:r>
        <w:br/>
        <w:t>```</w:t>
      </w:r>
      <w:r>
        <w:br/>
      </w:r>
      <w:r>
        <w:br/>
      </w:r>
      <w:r>
        <w:br/>
      </w:r>
      <w:r>
        <w:br/>
        <w:t xml:space="preserve"># Making Chord Diagrams </w:t>
      </w:r>
      <w:r>
        <w:br/>
        <w:t>```{r, warning=FALSE,message=FALSE,fig.width=9.0,fig.align="left"}</w:t>
      </w:r>
      <w:r>
        <w:br/>
        <w:t># First the correlations for the chord diagrams (both male and female as well as total subjects):</w:t>
      </w:r>
      <w:r>
        <w:br/>
      </w:r>
      <w:r>
        <w:lastRenderedPageBreak/>
        <w:br/>
        <w:t># Copy tvauxe</w:t>
      </w:r>
      <w:r>
        <w:t xml:space="preserve"> patientNumbers CurrentData</w:t>
      </w:r>
      <w:r>
        <w:br/>
        <w:t>CurrentData = tvauxe</w:t>
      </w:r>
      <w:r>
        <w:br/>
      </w:r>
      <w:r>
        <w:br/>
        <w:t># Match column names in CurrentData with the third column in groups2 and get their indices</w:t>
      </w:r>
      <w:r>
        <w:br/>
        <w:t>hupo = match(colnames(CurrentData)[colnames(CurrentData) %in% groups2[, 3]], groups2[, 3])</w:t>
      </w:r>
      <w:r>
        <w:br/>
        <w:t># Replace matched column</w:t>
      </w:r>
      <w:r>
        <w:t xml:space="preserve"> names in CurrentData with corresponding values from the second column in groups2</w:t>
      </w:r>
      <w:r>
        <w:br/>
        <w:t>colnames(CurrentData)[colnames(CurrentData) %in% groups2[, 3]] = groups2[hupo, 2]</w:t>
      </w:r>
      <w:r>
        <w:br/>
        <w:t>ok = colnames(CurrentData)</w:t>
      </w:r>
      <w:r>
        <w:br/>
      </w:r>
      <w:r>
        <w:br/>
        <w:t># Convert CurrentData patientNumbers BMI_ordered_MASLD data fram</w:t>
      </w:r>
      <w:r>
        <w:t>e</w:t>
      </w:r>
      <w:r>
        <w:br/>
        <w:t>CurrentData = data.frame(CurrentData)</w:t>
      </w:r>
      <w:r>
        <w:br/>
        <w:t># Remove specific columns from CurrentData</w:t>
      </w:r>
      <w:r>
        <w:br/>
        <w:t>CurrentData = CurrentData[, !colnames(CurrentData) %in% c('Total_TG', 'PFAS', "Perfluorodecyl.ethanoic.acid")]</w:t>
      </w:r>
      <w:r>
        <w:br/>
      </w:r>
      <w:r>
        <w:br/>
        <w:t># Separate data by gender</w:t>
      </w:r>
      <w:r>
        <w:br/>
        <w:t>tvf = CurrentData[CurrentData[, 'Ge</w:t>
      </w:r>
      <w:r>
        <w:t>nder'] == min(CurrentData[, 'Gender']), 1:dim(CurrentData)[2]]</w:t>
      </w:r>
      <w:r>
        <w:br/>
        <w:t>tvm = CurrentData[CurrentData[, 'Gender'] == max(CurrentData[, 'Gender']), 1:dim(CurrentData)[2]]</w:t>
      </w:r>
      <w:r>
        <w:br/>
      </w:r>
      <w:r>
        <w:br/>
        <w:t># Create BMI_ordered_MASLD list of data frames for total, female, and male subjects</w:t>
      </w:r>
      <w:r>
        <w:br/>
        <w:t>tvtest = l</w:t>
      </w:r>
      <w:r>
        <w:t>ist(CurrentData, tvf, tvm)</w:t>
      </w:r>
      <w:r>
        <w:br/>
      </w:r>
      <w:r>
        <w:br/>
        <w:t># Clean up column names in each data frame in tvtest</w:t>
      </w:r>
      <w:r>
        <w:br/>
        <w:t>for (i in 1:3) {</w:t>
      </w:r>
      <w:r>
        <w:br/>
        <w:t xml:space="preserve">  colnames(tvtest[[i]]) &lt;- gsub("\\.", "-", colnames(tvtest[[i]]))</w:t>
      </w:r>
      <w:r>
        <w:br/>
        <w:t xml:space="preserve">  colnames(tvtest[[i]]) &lt;- gsub("X11", "11", colnames(tvtest[[i]]))</w:t>
      </w:r>
      <w:r>
        <w:br/>
        <w:t xml:space="preserve">  colnames(tvtest[[i]])</w:t>
      </w:r>
      <w:r>
        <w:t xml:space="preserve"> &lt;- gsub("X17", "17", colnames(tvtest[[i]]))</w:t>
      </w:r>
      <w:r>
        <w:br/>
        <w:t xml:space="preserve">  colnames(tvtest[[i]])[colnames(tvtest[[i]]) == "T-Epi-T"] = "T/Epi-T"</w:t>
      </w:r>
      <w:r>
        <w:br/>
        <w:t xml:space="preserve">  colnames(tvtest[[i]])[colnames(tvtest[[i]]) == "Steatosis-Grade"] = "Steatosis Grade"</w:t>
      </w:r>
      <w:r>
        <w:br/>
        <w:t xml:space="preserve">  colnames(tvtest[[i]])[colnames(tvtest[[i]]) == "F</w:t>
      </w:r>
      <w:r>
        <w:t>ibrosis-Stage"] = "Fibrosis Stage"</w:t>
      </w:r>
      <w:r>
        <w:br/>
        <w:t xml:space="preserve">  colnames(tvtest[[i]])[colnames(tvtest[[i]]) == "17aOH-P4"] = "17a-OHP4"</w:t>
      </w:r>
      <w:r>
        <w:br/>
        <w:t xml:space="preserve">  colnames(tvtest[[i]])[colnames(tvtest[[i]]) == "HOMA IR"] = "HOMA-IR"</w:t>
      </w:r>
      <w:r>
        <w:br/>
        <w:t>}</w:t>
      </w:r>
      <w:r>
        <w:br/>
      </w:r>
      <w:r>
        <w:br/>
        <w:t># Assign cleaned data frames back patientNumbers CurrentData, tvf, and t</w:t>
      </w:r>
      <w:r>
        <w:t>vm</w:t>
      </w:r>
      <w:r>
        <w:br/>
        <w:t>CurrentData = tvtest[[1]]</w:t>
      </w:r>
      <w:r>
        <w:br/>
        <w:t>tvf = tvtest[[2]]</w:t>
      </w:r>
      <w:r>
        <w:br/>
      </w:r>
      <w:r>
        <w:lastRenderedPageBreak/>
        <w:t>tvm = tvtest[[3]]</w:t>
      </w:r>
      <w:r>
        <w:br/>
      </w:r>
      <w:r>
        <w:br/>
        <w:t># Rename specific value in x4</w:t>
      </w:r>
      <w:r>
        <w:br/>
        <w:t>x4[x4 == "X7.oxo.DCA_S"] = "X7-oxo-DCA_S"</w:t>
      </w:r>
      <w:r>
        <w:br/>
      </w:r>
      <w:r>
        <w:br/>
        <w:t># Calculate Spearman correlations for total subjects</w:t>
      </w:r>
      <w:r>
        <w:br/>
        <w:t>dat = CurrentData</w:t>
      </w:r>
      <w:r>
        <w:br/>
        <w:t>dat = dat %&gt;% select(-c('PatientNumber'))  # R</w:t>
      </w:r>
      <w:r>
        <w:t>emove 'PatientNumber' column</w:t>
      </w:r>
      <w:r>
        <w:br/>
        <w:t>resulta &lt;- (rcorr(as.matrix(dat), type = c('spearman')))$r  # Calculate correlation matrix</w:t>
      </w:r>
      <w:r>
        <w:br/>
        <w:t>colnames(resulta) = ok[2:dim(CurrentData)[2]]</w:t>
      </w:r>
      <w:r>
        <w:br/>
        <w:t>rownames(resulta) = ok[2:dim(CurrentData)[2]]</w:t>
      </w:r>
      <w:r>
        <w:br/>
      </w:r>
      <w:r>
        <w:br/>
        <w:t># Calculate Spearman correlations for femal</w:t>
      </w:r>
      <w:r>
        <w:t>e subjects</w:t>
      </w:r>
      <w:r>
        <w:br/>
        <w:t>dat = tvf</w:t>
      </w:r>
      <w:r>
        <w:br/>
        <w:t>dat = dat %&gt;% select(-c('PatientNumber', 'Gender'))  # Remove 'PatientNumber' and 'Gender' columns</w:t>
      </w:r>
      <w:r>
        <w:br/>
        <w:t>resultaf &lt;- (rcorr(as.matrix(dat), type = c('spearman')))$r</w:t>
      </w:r>
      <w:r>
        <w:br/>
        <w:t>colnames(resultaf) = ok[3:dim(CurrentData)[2]]</w:t>
      </w:r>
      <w:r>
        <w:br/>
        <w:t>rownames(resultaf) = ok[3:dim</w:t>
      </w:r>
      <w:r>
        <w:t>(CurrentData)[2]]</w:t>
      </w:r>
      <w:r>
        <w:br/>
      </w:r>
      <w:r>
        <w:br/>
        <w:t># Calculate Spearman correlations for male subjects</w:t>
      </w:r>
      <w:r>
        <w:br/>
        <w:t>dat = tvm</w:t>
      </w:r>
      <w:r>
        <w:br/>
        <w:t>dat = dat %&gt;% select(-c('PatientNumber', 'Gender'))  # Remove 'PatientNumber' and 'Gender' columns</w:t>
      </w:r>
      <w:r>
        <w:br/>
        <w:t>resultam &lt;- (rcorr(as.matrix(dat), type = c('spearman')))$r</w:t>
      </w:r>
      <w:r>
        <w:br/>
        <w:t>colnames(resulta</w:t>
      </w:r>
      <w:r>
        <w:t>m) = ok[3:dim(CurrentData)[2]]</w:t>
      </w:r>
      <w:r>
        <w:br/>
        <w:t>rownames(resultam) = ok[3:dim(CurrentData)[2]]</w:t>
      </w:r>
      <w:r>
        <w:br/>
      </w:r>
      <w:r>
        <w:br/>
        <w:t># Define column steroidGroups for different variables</w:t>
      </w:r>
      <w:r>
        <w:br/>
        <w:t>at = colnames(resulta)[1:(length(x1) - 1)]  # Clinicals</w:t>
      </w:r>
      <w:r>
        <w:br/>
        <w:t xml:space="preserve">bt = colnames(resulta)[(length(at) + 1):(length(at) + length(x2))] </w:t>
      </w:r>
      <w:r>
        <w:t xml:space="preserve"> # Steroids</w:t>
      </w:r>
      <w:r>
        <w:br/>
        <w:t>ct = colnames(resulta)[(length(at) + length(bt) + 1):(length(at) + length(bt) + length(x3))]  # BA_l</w:t>
      </w:r>
      <w:r>
        <w:br/>
        <w:t>dt = colnames(resulta)[(length(at) + length(bt) + length(ct) + 1):(length(at) + length(bt) + length(ct) + length(x4))]  # BA_s</w:t>
      </w:r>
      <w:r>
        <w:br/>
        <w:t>et = colnames(re</w:t>
      </w:r>
      <w:r>
        <w:t>sulta)[(length(at) + length(bt) + length(ct) + length(dt) + 1):(length(at) + length(bt) + length(ct) + length(dt) + length(x5))]  # PFAS</w:t>
      </w:r>
      <w:r>
        <w:br/>
        <w:t xml:space="preserve">ft = colnames(resulta)[(length(at) + length(bt) + length(ct) + length(dt) + length(et) + 1):(length(at) + length(bt) + </w:t>
      </w:r>
      <w:r>
        <w:t>length(ct) + length(dt) + length(et) + length(x6))]  #</w:t>
      </w:r>
      <w:r>
        <w:br/>
      </w:r>
      <w:r>
        <w:br/>
        <w:t># Store lengths of each group</w:t>
      </w:r>
      <w:r>
        <w:br/>
        <w:t>atl = length(at)</w:t>
      </w:r>
      <w:r>
        <w:br/>
        <w:t>btl = length(bt)</w:t>
      </w:r>
      <w:r>
        <w:br/>
      </w:r>
      <w:r>
        <w:lastRenderedPageBreak/>
        <w:t>ctl = length(ct)</w:t>
      </w:r>
      <w:r>
        <w:br/>
        <w:t>dtl = length(dt)</w:t>
      </w:r>
      <w:r>
        <w:br/>
        <w:t>etl = length(et)</w:t>
      </w:r>
      <w:r>
        <w:br/>
        <w:t>ftl = length(ft)</w:t>
      </w:r>
      <w:r>
        <w:br/>
      </w:r>
      <w:r>
        <w:br/>
        <w:t># Set significance level for correlations</w:t>
      </w:r>
      <w:r>
        <w:br/>
        <w:t>n_level = 0.01</w:t>
      </w:r>
      <w:r>
        <w:br/>
      </w:r>
      <w:r>
        <w:br/>
        <w:t xml:space="preserve"># Filter </w:t>
      </w:r>
      <w:r>
        <w:t>correlations based on significance level for total subjects</w:t>
      </w:r>
      <w:r>
        <w:br/>
        <w:t>Nrr = qpNrr(resulta, verbose = FALSE)</w:t>
      </w:r>
      <w:r>
        <w:br/>
        <w:t>Nrr[is.na(Nrr)] = 1</w:t>
      </w:r>
      <w:r>
        <w:br/>
        <w:t>cond = data.frame(as.matrix(Nrr &lt; n_level))</w:t>
      </w:r>
      <w:r>
        <w:br/>
        <w:t>RN = data.frame(resulta)</w:t>
      </w:r>
      <w:r>
        <w:br/>
        <w:t>tes_t = cond * RN</w:t>
      </w:r>
      <w:r>
        <w:br/>
        <w:t>tes_t = as.matrix(tes_t)</w:t>
      </w:r>
      <w:r>
        <w:br/>
        <w:t>resulta = tes_t</w:t>
      </w:r>
      <w:r>
        <w:br/>
      </w:r>
      <w:r>
        <w:br/>
        <w:t xml:space="preserve"># Filter </w:t>
      </w:r>
      <w:r>
        <w:t>correlations based on significance level for female subjects</w:t>
      </w:r>
      <w:r>
        <w:br/>
        <w:t>Nrr = qpNrr(resultaf, verbose = FALSE)</w:t>
      </w:r>
      <w:r>
        <w:br/>
        <w:t>Nrr[is.na(Nrr)] = 1</w:t>
      </w:r>
      <w:r>
        <w:br/>
        <w:t>cond = data.frame(as.matrix(Nrr &lt; n_level))</w:t>
      </w:r>
      <w:r>
        <w:br/>
        <w:t>RN = data.frame(resultaf)</w:t>
      </w:r>
      <w:r>
        <w:br/>
        <w:t>tes_t = cond * RN</w:t>
      </w:r>
      <w:r>
        <w:br/>
        <w:t>tes_t = as.matrix(tes_t)</w:t>
      </w:r>
      <w:r>
        <w:br/>
        <w:t>resultaf = tes_t</w:t>
      </w:r>
      <w:r>
        <w:br/>
      </w:r>
      <w:r>
        <w:br/>
        <w:t># Fil</w:t>
      </w:r>
      <w:r>
        <w:t>ter correlations based on significance level for male subjects</w:t>
      </w:r>
      <w:r>
        <w:br/>
        <w:t>Nrr = qpNrr(resultam, verbose = FALSE)</w:t>
      </w:r>
      <w:r>
        <w:br/>
        <w:t>Nrr[is.na(Nrr)] = 1</w:t>
      </w:r>
      <w:r>
        <w:br/>
        <w:t>cond = data.frame(as.matrix(Nrr &lt; n_level))</w:t>
      </w:r>
      <w:r>
        <w:br/>
        <w:t>RN = data.frame(resultam)</w:t>
      </w:r>
      <w:r>
        <w:br/>
        <w:t>tes_t = cond * RN</w:t>
      </w:r>
      <w:r>
        <w:br/>
        <w:t>tes_t = as.matrix(tes_t)</w:t>
      </w:r>
      <w:r>
        <w:br/>
        <w:t>resultam = tes_t</w:t>
      </w:r>
      <w:r>
        <w:br/>
      </w:r>
      <w:r>
        <w:br/>
        <w:t># R</w:t>
      </w:r>
      <w:r>
        <w:t>ename 'Gender' column patientNumbers 'Sex(F-M+)' in correlation matrices</w:t>
      </w:r>
      <w:r>
        <w:br/>
        <w:t>colnames(resulta)[colnames(resulta) == 'Gender'] &lt;- 'Sex(F-M+)'</w:t>
      </w:r>
      <w:r>
        <w:br/>
        <w:t>rownames(resulta)[rownames(resulta) == 'Gender'] &lt;- 'Sex(F-M+)'</w:t>
      </w:r>
      <w:r>
        <w:br/>
      </w:r>
      <w:r>
        <w:br/>
        <w:t># Update column and row names in correlation matrices</w:t>
      </w:r>
      <w:r>
        <w:br/>
      </w:r>
      <w:r>
        <w:t>colnames(resulta)[2:dim(resulta)[2]] = ok[3:dim(CurrentData)[2]]</w:t>
      </w:r>
      <w:r>
        <w:br/>
        <w:t>rownames(resulta)[2:dim(resulta)[2]] = ok[3:dim(CurrentData)[2]]</w:t>
      </w:r>
      <w:r>
        <w:br/>
        <w:t>colnames(resultaf)[2:dim(resultaf)[2]] = ok[4:dim(CurrentData)[2]]</w:t>
      </w:r>
      <w:r>
        <w:br/>
      </w:r>
      <w:r>
        <w:lastRenderedPageBreak/>
        <w:t>rownames(resultaf)[2:dim(resultaf)[2]] = ok[4:dim(CurrentDa</w:t>
      </w:r>
      <w:r>
        <w:t>ta)[2]]</w:t>
      </w:r>
      <w:r>
        <w:br/>
        <w:t>colnames(resultam)[2:dim(resultam)[2]] = ok[4:dim(CurrentData)[2]]</w:t>
      </w:r>
      <w:r>
        <w:br/>
        <w:t>rownames(resultam)[2:dim(resultam)[2]] = ok[4:dim(CurrentData)[2]]</w:t>
      </w:r>
      <w:r>
        <w:br/>
      </w:r>
      <w:r>
        <w:br/>
        <w:t># Function patientNumbers create chord diagrams for different steroidGroups</w:t>
      </w:r>
      <w:r>
        <w:br/>
        <w:t>CreateChordDiagrams &lt;- function(vars,</w:t>
      </w:r>
      <w:r>
        <w:t xml:space="preserve"> n_level, fig_name, big, rem, modi, colt, gend, colors, BMI_ordered_MASLD, BMI_ordered_NAFLD, c, d, e, f) {</w:t>
      </w:r>
      <w:r>
        <w:br/>
        <w:t xml:space="preserve">  classes &lt;- 5</w:t>
      </w:r>
      <w:r>
        <w:br/>
        <w:t xml:space="preserve">  tot &lt;- rownames(resulta)[2:dim(resulta)[1]]</w:t>
      </w:r>
      <w:r>
        <w:br/>
        <w:t xml:space="preserve">  range &lt;- 1:(BMI_ordered_MASLD + BMI_ordered_NAFLD + c + e + f)</w:t>
      </w:r>
      <w:r>
        <w:br/>
        <w:t xml:space="preserve">  layout(matrix(1:1, 1</w:t>
      </w:r>
      <w:r>
        <w:t>, 1))</w:t>
      </w:r>
      <w:r>
        <w:br/>
        <w:t xml:space="preserve">  title &lt;- 'Sex'</w:t>
      </w:r>
      <w:r>
        <w:br/>
        <w:t xml:space="preserve">  genders &lt;- gend</w:t>
      </w:r>
      <w:r>
        <w:br/>
        <w:t xml:space="preserve">  windowsFonts(A = windowsFont("Calibri (Body)"))</w:t>
      </w:r>
      <w:r>
        <w:br/>
        <w:t xml:space="preserve">  i &lt;- 1</w:t>
      </w:r>
      <w:r>
        <w:br/>
        <w:t xml:space="preserve">  tes_t &lt;- vars    </w:t>
      </w:r>
      <w:r>
        <w:br/>
        <w:t xml:space="preserve">  </w:t>
      </w:r>
      <w:r>
        <w:br/>
        <w:t xml:space="preserve">  # Set column and row names based on gender</w:t>
      </w:r>
      <w:r>
        <w:br/>
        <w:t xml:space="preserve">    if (gend == 'All') {</w:t>
      </w:r>
      <w:r>
        <w:br/>
        <w:t xml:space="preserve">    colnames(tes_t) &lt;- rownames(resulta)</w:t>
      </w:r>
      <w:r>
        <w:br/>
        <w:t xml:space="preserve">    rownames(tes_t) &lt;-</w:t>
      </w:r>
      <w:r>
        <w:t xml:space="preserve"> rownames(resulta) } else {</w:t>
      </w:r>
      <w:r>
        <w:br/>
        <w:t xml:space="preserve">    colnames(tes_t) &lt;- rownames(resultaf)</w:t>
      </w:r>
      <w:r>
        <w:br/>
        <w:t xml:space="preserve">    rownames(tes_t) &lt;- rownames(resultaf)}</w:t>
      </w:r>
      <w:r>
        <w:br/>
        <w:t xml:space="preserve">  </w:t>
      </w:r>
      <w:r>
        <w:br/>
      </w:r>
      <w:r>
        <w:br/>
        <w:t xml:space="preserve">  </w:t>
      </w:r>
      <w:r>
        <w:br/>
        <w:t xml:space="preserve">  # Define steroidGroups for different variables</w:t>
      </w:r>
      <w:r>
        <w:br/>
        <w:t xml:space="preserve">  g1 &lt;- c(rep('Clinical', BMI_ordered_MASLD), rep('Steroids', BMI_ordered_NAFLD), rep('</w:t>
      </w:r>
      <w:r>
        <w:t>BA_liver', c), rep('Contaminants', e), rep('Lipids', f))</w:t>
      </w:r>
      <w:r>
        <w:br/>
        <w:t xml:space="preserve">  </w:t>
      </w:r>
      <w:r>
        <w:br/>
        <w:t xml:space="preserve">  # Remove self-correlations within each group</w:t>
      </w:r>
      <w:r>
        <w:br/>
        <w:t xml:space="preserve">  tes_t[1:BMI_ordered_MASLD, 1:BMI_ordered_MASLD] &lt;- 0</w:t>
      </w:r>
      <w:r>
        <w:br/>
        <w:t xml:space="preserve">  tes_t[(BMI_ordered_MASLD + 1):(BMI_ordered_MASLD + BMI_ordered_NAFLD), (BMI_ordered_MASLD + </w:t>
      </w:r>
      <w:r>
        <w:t>1):(BMI_ordered_MASLD + BMI_ordered_NAFLD)] &lt;- 0</w:t>
      </w:r>
      <w:r>
        <w:br/>
        <w:t xml:space="preserve">  tes_t[(BMI_ordered_MASLD + BMI_ordered_NAFLD + 1):(BMI_ordered_MASLD + BMI_ordered_NAFLD + c), (BMI_ordered_MASLD + BMI_ordered_NAFLD + 1):(BMI_ordered_MASLD + BMI_ordered_NAFLD + c)] &lt;- 0</w:t>
      </w:r>
      <w:r>
        <w:br/>
        <w:t xml:space="preserve">  tes_t[(BMI_ord</w:t>
      </w:r>
      <w:r>
        <w:t>ered_MASLD + BMI_ordered_NAFLD + c + 1):(BMI_ordered_MASLD + BMI_ordered_NAFLD + c + e), (BMI_ordered_MASLD + BMI_ordered_NAFLD + c + 1):(BMI_ordered_MASLD + BMI_ordered_NAFLD + c + e)] &lt;- 0</w:t>
      </w:r>
      <w:r>
        <w:br/>
        <w:t xml:space="preserve">  tes_t[(BMI_ordered_MASLD + BMI_ordered_NAFLD + c + e + 1):(BMI_</w:t>
      </w:r>
      <w:r>
        <w:t>ordered_MASLD + BMI_ordered_NAFLD + c + e + f), (BMI_ordered_MASLD + BMI_ordered_NAFLD + c + e + 1):(BMI_ordered_MASLD + BMI_ordered_NAFLD + c + e + f)] &lt;- 0</w:t>
      </w:r>
      <w:r>
        <w:br/>
      </w:r>
      <w:r>
        <w:lastRenderedPageBreak/>
        <w:t xml:space="preserve">  </w:t>
      </w:r>
      <w:r>
        <w:br/>
        <w:t xml:space="preserve">  # Define group structure and color palette</w:t>
      </w:r>
      <w:r>
        <w:br/>
        <w:t xml:space="preserve">  group &lt;- structure(g1, names = colnames(tes_t))</w:t>
      </w:r>
      <w:r>
        <w:br/>
      </w:r>
      <w:r>
        <w:t xml:space="preserve">  grid.col &lt;- structure(c(rep('#93c29f', BMI_ordered_MASLD), rep('#a83277', BMI_ordered_NAFLD), rep('red', c), rep('grey', e), rep('black', f)),</w:t>
      </w:r>
      <w:r>
        <w:br/>
        <w:t xml:space="preserve">                        names = rownames(tes_t))</w:t>
      </w:r>
      <w:r>
        <w:br/>
        <w:t xml:space="preserve">  </w:t>
      </w:r>
      <w:r>
        <w:br/>
        <w:t xml:space="preserve">  # Filter and adjust correlation matrix</w:t>
      </w:r>
      <w:r>
        <w:br/>
        <w:t xml:space="preserve">  tes_t &lt;- tes_t[r</w:t>
      </w:r>
      <w:r>
        <w:t>ange, range]</w:t>
      </w:r>
      <w:r>
        <w:br/>
        <w:t xml:space="preserve">  grid.col &lt;- grid.col[range]</w:t>
      </w:r>
      <w:r>
        <w:br/>
        <w:t xml:space="preserve">  g &lt;- graph.adjacency(tes_t, mode = "upper", weighted = TRUE, diag = FALSE)</w:t>
      </w:r>
      <w:r>
        <w:br/>
        <w:t xml:space="preserve">  e &lt;- get.edgelist(g)</w:t>
      </w:r>
      <w:r>
        <w:br/>
        <w:t xml:space="preserve">  df &lt;- as.data.frame(cbind(e, E(g)$weight))</w:t>
      </w:r>
      <w:r>
        <w:br/>
        <w:t xml:space="preserve">  df[, 3] &lt;- as.numeric(df[, 3])</w:t>
      </w:r>
      <w:r>
        <w:br/>
        <w:t xml:space="preserve">  </w:t>
      </w:r>
      <w:r>
        <w:br/>
        <w:t xml:space="preserve">  # Define color function for ed</w:t>
      </w:r>
      <w:r>
        <w:t>ges</w:t>
      </w:r>
      <w:r>
        <w:br/>
        <w:t xml:space="preserve">  col_fun &lt;- colorRamp2(c(-1, 0, 1), c("blue", 'white', "orange"), transparency = 0.25)</w:t>
      </w:r>
      <w:r>
        <w:br/>
        <w:t xml:space="preserve">  </w:t>
      </w:r>
      <w:r>
        <w:br/>
        <w:t xml:space="preserve">  # Remove specified elements from the data frame</w:t>
      </w:r>
      <w:r>
        <w:br/>
        <w:t xml:space="preserve">  df &lt;- df[!df$V1 %in% rem, ]</w:t>
      </w:r>
      <w:r>
        <w:br/>
        <w:t xml:space="preserve">  df &lt;- df[!df$V2 %in% rem, ]</w:t>
      </w:r>
      <w:r>
        <w:br/>
        <w:t xml:space="preserve">  </w:t>
      </w:r>
      <w:r>
        <w:br/>
        <w:t xml:space="preserve">  # Define legends for the plot</w:t>
      </w:r>
      <w:r>
        <w:br/>
        <w:t xml:space="preserve">  lgd_group &lt;- L</w:t>
      </w:r>
      <w:r>
        <w:t>egend(at = gend, type = "points", legend_gp = gpar(col = colors), title_position = "topleft", title = title)</w:t>
      </w:r>
      <w:r>
        <w:br/>
        <w:t xml:space="preserve">  lgd_points &lt;- Legend(at = unique(g1), type = "points", legend_gp = gpar(col = unique(grid.col)), title_position = "topleft", title = "Class")</w:t>
      </w:r>
      <w:r>
        <w:br/>
        <w:t xml:space="preserve">  l</w:t>
      </w:r>
      <w:r>
        <w:t>gd_lines &lt;- Legend(at = c("Positive", "Negative"), type = "points", legend_gp = gpar(col = c('orange', 'blue')), title_position = "topleft", title = "Correlation")</w:t>
      </w:r>
      <w:r>
        <w:br/>
        <w:t xml:space="preserve">  lgd_edges &lt;- Legend(at = c(-1, 1), col_fun = col_fun, title_position = "topleft", title = </w:t>
      </w:r>
      <w:r>
        <w:t>"Edges")</w:t>
      </w:r>
      <w:r>
        <w:br/>
        <w:t xml:space="preserve">  lgd_list_vertical &lt;- packLegend(lgd_group, lgd_points, lgd_lines, lgd_edges)</w:t>
      </w:r>
      <w:r>
        <w:br/>
        <w:t xml:space="preserve">  </w:t>
      </w:r>
      <w:r>
        <w:br/>
        <w:t xml:space="preserve">  # Set parameters for the chord diagram</w:t>
      </w:r>
      <w:r>
        <w:br/>
        <w:t xml:space="preserve">  circos.par(gap.after = 1.5, start.degree = 90)</w:t>
      </w:r>
      <w:r>
        <w:br/>
        <w:t xml:space="preserve">  chordDiagram(df, annotationTrack = c("grid"), grid.col = grid.col, direct</w:t>
      </w:r>
      <w:r>
        <w:t>ional = FALSE, symmetric = TRUE, scale = FALSE,</w:t>
      </w:r>
      <w:r>
        <w:br/>
        <w:t xml:space="preserve">               link.lwd = 0.3, link.border = "white", order = rownames(tes_t), preAllocateTracks = 1, col = col_fun, transparency = 0.25, big.gap = 10, small.gap = 1)</w:t>
      </w:r>
      <w:r>
        <w:br/>
        <w:t xml:space="preserve">  </w:t>
      </w:r>
      <w:r>
        <w:br/>
        <w:t xml:space="preserve">  # Add text and axis patientNumbers t</w:t>
      </w:r>
      <w:r>
        <w:t>he plot</w:t>
      </w:r>
      <w:r>
        <w:br/>
        <w:t xml:space="preserve">  circos.trackPlotRegion(track.index = 1, panel.fun = function(x, y) {</w:t>
      </w:r>
      <w:r>
        <w:br/>
        <w:t xml:space="preserve">    xlim &lt;- get.cell.meta.data("xlim")</w:t>
      </w:r>
      <w:r>
        <w:br/>
        <w:t xml:space="preserve">    ylim &lt;- get.cell.meta.data("ylim")</w:t>
      </w:r>
      <w:r>
        <w:br/>
      </w:r>
      <w:r>
        <w:lastRenderedPageBreak/>
        <w:t xml:space="preserve">    sector.name &lt;- get.cell.meta.data("sector.index")</w:t>
      </w:r>
      <w:r>
        <w:br/>
        <w:t xml:space="preserve">    circos.text(mean(xlim), ylim[1] + .1, sec</w:t>
      </w:r>
      <w:r>
        <w:t>tor.name, facing = "clockwise", niceFacing = TRUE, adj = c(0, 0.5))</w:t>
      </w:r>
      <w:r>
        <w:br/>
        <w:t xml:space="preserve">    circos.axis(h = "top", labels.cex = 0.000001, major.tick.length = 0.2, sector.index = sector.name, track.index = 2)</w:t>
      </w:r>
      <w:r>
        <w:br/>
        <w:t xml:space="preserve">  }, bg.border = NA)</w:t>
      </w:r>
      <w:r>
        <w:br/>
        <w:t xml:space="preserve">  </w:t>
      </w:r>
      <w:r>
        <w:br/>
        <w:t xml:space="preserve">  # Set font and draw legends</w:t>
      </w:r>
      <w:r>
        <w:br/>
        <w:t xml:space="preserve">  windowsFonts</w:t>
      </w:r>
      <w:r>
        <w:t>(A = windowsFont("Calibri (Body)"))</w:t>
      </w:r>
      <w:r>
        <w:br/>
        <w:t xml:space="preserve">  draw(lgd_list_vertical, x = unit(5, "mm"), y = unit(5, "mm"), just = c("left", "bottom"))</w:t>
      </w:r>
      <w:r>
        <w:br/>
        <w:t xml:space="preserve">  </w:t>
      </w:r>
      <w:r>
        <w:br/>
        <w:t xml:space="preserve">  # Save the plot as BMI_ordered_MASLD JPEG file</w:t>
      </w:r>
      <w:r>
        <w:br/>
        <w:t xml:space="preserve">  dev.copy(jpeg, paste0(gend, n_level, 'hiee.jpg'), width = 12, height = 12,</w:t>
      </w:r>
      <w:r>
        <w:t xml:space="preserve"> units = "in", res = 1000)</w:t>
      </w:r>
      <w:r>
        <w:br/>
        <w:t xml:space="preserve">  dev.off()</w:t>
      </w:r>
      <w:r>
        <w:br/>
        <w:t xml:space="preserve">  </w:t>
      </w:r>
      <w:r>
        <w:br/>
        <w:t xml:space="preserve">  # Include the plot in the report and convert patientNumbers PDF and SVG</w:t>
      </w:r>
      <w:r>
        <w:br/>
        <w:t xml:space="preserve">  knitr::include_graphics(paste0(gend, n_level, 'hiee.jpg'))</w:t>
      </w:r>
      <w:r>
        <w:br/>
        <w:t xml:space="preserve">  daiR::image_to_pdf(paste0(gend, n_level, 'hiee.jpg'), pdf_name = paste0(paste</w:t>
      </w:r>
      <w:r>
        <w:t>0(gend, n_level, 'hie'), '.pdf'))</w:t>
      </w:r>
      <w:r>
        <w:br/>
        <w:t xml:space="preserve">  my_image &lt;- image_read(paste0(gend, n_level, 'hiee.jpg'))</w:t>
      </w:r>
      <w:r>
        <w:br/>
        <w:t xml:space="preserve">  my_svg &lt;- image_convert(my_image, format = "svg")</w:t>
      </w:r>
      <w:r>
        <w:br/>
        <w:t xml:space="preserve">  image_write(my_svg, paste(paste0(gend, n_level, 'hie.jpg'), ".svg"))</w:t>
      </w:r>
      <w:r>
        <w:br/>
        <w:t>}</w:t>
      </w:r>
      <w:r>
        <w:br/>
      </w:r>
      <w:r>
        <w:br/>
        <w:t># All variables</w:t>
      </w:r>
      <w:r>
        <w:br/>
        <w:t>n_level = 0.01</w:t>
      </w:r>
      <w:r>
        <w:br/>
        <w:t>circo</w:t>
      </w:r>
      <w:r>
        <w:t>s.clear()</w:t>
      </w:r>
      <w:r>
        <w:br/>
        <w:t>vars = list(resulta)</w:t>
      </w:r>
      <w:r>
        <w:br/>
        <w:t>big = 'Yes'</w:t>
      </w:r>
      <w:r>
        <w:br/>
        <w:t>title = 'All Variables'</w:t>
      </w:r>
      <w:r>
        <w:br/>
        <w:t>rem = x4</w:t>
      </w:r>
      <w:r>
        <w:br/>
        <w:t>modi = 5</w:t>
      </w:r>
      <w:r>
        <w:br/>
        <w:t>colt = 'black'</w:t>
      </w:r>
      <w:r>
        <w:br/>
        <w:t>BMI_ordered_MASLD = length(x1) - 1</w:t>
      </w:r>
      <w:r>
        <w:br/>
        <w:t>BMI_ordered_NAFLD = length(x2)</w:t>
      </w:r>
      <w:r>
        <w:br/>
        <w:t>c = length(x3)</w:t>
      </w:r>
      <w:r>
        <w:br/>
        <w:t>d = length(x4)</w:t>
      </w:r>
      <w:r>
        <w:br/>
        <w:t>e = length(x5)</w:t>
      </w:r>
      <w:r>
        <w:br/>
        <w:t>f = length(x6)</w:t>
      </w:r>
      <w:r>
        <w:br/>
        <w:t>gend = c('All')</w:t>
      </w:r>
      <w:r>
        <w:br/>
        <w:t>colors = c('bl</w:t>
      </w:r>
      <w:r>
        <w:t>ue')</w:t>
      </w:r>
      <w:r>
        <w:br/>
        <w:t xml:space="preserve">CreateChordDiagrams(vars[[1]], n_level, fig_name, big, rem, modi, colt, gend, colors, </w:t>
      </w:r>
      <w:r>
        <w:lastRenderedPageBreak/>
        <w:t>BMI_ordered_MASLD, BMI_ordered_NAFLD, c, d, e, f)</w:t>
      </w:r>
      <w:r>
        <w:br/>
      </w:r>
      <w:r>
        <w:br/>
        <w:t># Genderwise:</w:t>
      </w:r>
      <w:r>
        <w:br/>
        <w:t>vars = list(resultaf, resultam)</w:t>
      </w:r>
      <w:r>
        <w:br/>
        <w:t>big = 'No'</w:t>
      </w:r>
      <w:r>
        <w:br/>
        <w:t>title = 'Genders Separated'</w:t>
      </w:r>
      <w:r>
        <w:br/>
        <w:t>rem = x4</w:t>
      </w:r>
      <w:r>
        <w:br/>
        <w:t>modi = 4</w:t>
      </w:r>
      <w:r>
        <w:br/>
        <w:t>colt = 'bla</w:t>
      </w:r>
      <w:r>
        <w:t>ck'</w:t>
      </w:r>
      <w:r>
        <w:br/>
        <w:t>colors = c('white', 'black')</w:t>
      </w:r>
      <w:r>
        <w:br/>
        <w:t>BMI_ordered_MASLD = length(x1) - 2</w:t>
      </w:r>
      <w:r>
        <w:br/>
        <w:t>BMI_ordered_NAFLD = length(x2)</w:t>
      </w:r>
      <w:r>
        <w:br/>
        <w:t>c = length(x3)</w:t>
      </w:r>
      <w:r>
        <w:br/>
        <w:t>d = length(x4)</w:t>
      </w:r>
      <w:r>
        <w:br/>
        <w:t>e = length(x5)</w:t>
      </w:r>
      <w:r>
        <w:br/>
        <w:t>f = length(x6)</w:t>
      </w:r>
      <w:r>
        <w:br/>
        <w:t>gend = c('Female')</w:t>
      </w:r>
      <w:r>
        <w:br/>
        <w:t>colors = c('white')</w:t>
      </w:r>
      <w:r>
        <w:br/>
        <w:t>CreateChordDiagrams(vars[[1]], n_level, fig_name, big, rem</w:t>
      </w:r>
      <w:r>
        <w:t>, modi, colt, gend, colors, BMI_ordered_MASLD, BMI_ordered_NAFLD, c, d, e, f)</w:t>
      </w:r>
      <w:r>
        <w:br/>
        <w:t>gend = c('Male')</w:t>
      </w:r>
      <w:r>
        <w:br/>
        <w:t>colors = c('black')</w:t>
      </w:r>
      <w:r>
        <w:br/>
        <w:t>CreateChordDiagrams(vars[[2]], n_level, fig_name, big, rem, modi, colt, gend, colors, BMI_ordered_MASLD, BMI_ordered_NAFLD, c, d, e, f)</w:t>
      </w:r>
      <w:r>
        <w:br/>
      </w:r>
      <w:r>
        <w:br/>
        <w:t>#Cop</w:t>
      </w:r>
      <w:r>
        <w:t>iloting is not working very well here, so I just let it comment some of the lines ...</w:t>
      </w:r>
      <w:r>
        <w:br/>
      </w:r>
      <w:r>
        <w:br/>
      </w:r>
      <w:r>
        <w:br/>
        <w:t>```</w:t>
      </w:r>
      <w:r>
        <w:br/>
      </w:r>
      <w:r>
        <w:br/>
      </w:r>
      <w:r>
        <w:br/>
      </w:r>
      <w:r>
        <w:br/>
        <w:t># Making Variance Explained Plots</w:t>
      </w:r>
      <w:r>
        <w:br/>
        <w:t>```{r, warning=FALSE,message=FALSE,fig.width=6.0,fig.align="left"}</w:t>
      </w:r>
      <w:r>
        <w:br/>
        <w:t># Some info regarding of making the data:</w:t>
      </w:r>
      <w:r>
        <w:br/>
        <w:t># This is it! http</w:t>
      </w:r>
      <w:r>
        <w:t>s://bioconductor.org/packages/release/bioc/vignettes/scater/inst/doc/overview.html</w:t>
      </w:r>
      <w:r>
        <w:br/>
        <w:t>#</w:t>
      </w:r>
      <w:r>
        <w:br/>
        <w:t># https://stats.stackexchange.com/questions/79399/calculate-variance-explained-by-each-predictor-in-multiple-regression-using-r</w:t>
      </w:r>
      <w:r>
        <w:br/>
        <w:t># https://rdrr.io/github/MRCIEU/TwoSampleMR</w:t>
      </w:r>
      <w:r>
        <w:t>/man/get_r_from_pn.html</w:t>
      </w:r>
      <w:r>
        <w:br/>
        <w:t># https://onlinestatbook.com/2/effect_size/variance_explained.html</w:t>
      </w:r>
      <w:r>
        <w:br/>
      </w:r>
      <w:r>
        <w:lastRenderedPageBreak/>
        <w:t># https://stackoverflow.com/questions/10441437/why-am-i-getting-x-in-my-column-names-when-reading-BMI_ordered_MASLD-data-frame</w:t>
      </w:r>
      <w:r>
        <w:br/>
        <w:t># https://stackoverflow.com/questions/</w:t>
      </w:r>
      <w:r>
        <w:t>27044727/removing-characters-from-string-in-r</w:t>
      </w:r>
      <w:r>
        <w:br/>
        <w:t>PlotVarianceExplained &lt;- function(AllData, Group) {</w:t>
      </w:r>
      <w:r>
        <w:br/>
        <w:t xml:space="preserve">  # Initialize error flag</w:t>
      </w:r>
      <w:r>
        <w:br/>
        <w:t xml:space="preserve">  an.error.occured &lt;- FALSE</w:t>
      </w:r>
      <w:r>
        <w:br/>
        <w:t xml:space="preserve">  tv_all2 &lt;- AllData</w:t>
      </w:r>
      <w:r>
        <w:br/>
        <w:t xml:space="preserve">  </w:t>
      </w:r>
      <w:r>
        <w:br/>
        <w:t xml:space="preserve">  # Check if 'Gender' column exists</w:t>
      </w:r>
      <w:r>
        <w:br/>
        <w:t xml:space="preserve">  tryCatch({</w:t>
      </w:r>
      <w:r>
        <w:br/>
        <w:t xml:space="preserve">    tv_all2[, 'Gender']</w:t>
      </w:r>
      <w:r>
        <w:br/>
        <w:t xml:space="preserve">  }, er</w:t>
      </w:r>
      <w:r>
        <w:t>ror = function(e) {</w:t>
      </w:r>
      <w:r>
        <w:br/>
        <w:t xml:space="preserve">    an.error.occured &lt;&lt;- TRUE</w:t>
      </w:r>
      <w:r>
        <w:br/>
        <w:t xml:space="preserve">  })</w:t>
      </w:r>
      <w:r>
        <w:br/>
        <w:t xml:space="preserve">  </w:t>
      </w:r>
      <w:r>
        <w:br/>
        <w:t xml:space="preserve">  # Determine condition based on Group and presence of 'Gender' column</w:t>
      </w:r>
      <w:r>
        <w:br/>
        <w:t xml:space="preserve">  cond &lt;- if (an.error.occured) {</w:t>
      </w:r>
      <w:r>
        <w:br/>
        <w:t xml:space="preserve">    if (Group == 'female') {</w:t>
      </w:r>
      <w:r>
        <w:br/>
        <w:t xml:space="preserve">      tv_all2[, 'SEX.1F.2M'] == min(tv_all2[, 'SEX.1F.2M'])</w:t>
      </w:r>
      <w:r>
        <w:br/>
        <w:t xml:space="preserve">    </w:t>
      </w:r>
      <w:r>
        <w:t>} else if (Group == 'male') {</w:t>
      </w:r>
      <w:r>
        <w:br/>
        <w:t xml:space="preserve">      tv_all2[, 'SEX.1F.2M'] == max(tv_all2[, 'SEX.1F.2M'])</w:t>
      </w:r>
      <w:r>
        <w:br/>
        <w:t xml:space="preserve">    } else {</w:t>
      </w:r>
      <w:r>
        <w:br/>
        <w:t xml:space="preserve">      rep(TRUE, nrow(tv_all2))</w:t>
      </w:r>
      <w:r>
        <w:br/>
        <w:t xml:space="preserve">    }</w:t>
      </w:r>
      <w:r>
        <w:br/>
        <w:t xml:space="preserve">  } else {</w:t>
      </w:r>
      <w:r>
        <w:br/>
        <w:t xml:space="preserve">    if (Group == 'female') {</w:t>
      </w:r>
      <w:r>
        <w:br/>
        <w:t xml:space="preserve">      tv_all2[, 'Gender'] == min(tv_all2[, 'Gender'])</w:t>
      </w:r>
      <w:r>
        <w:br/>
        <w:t xml:space="preserve">    } else if (Group =</w:t>
      </w:r>
      <w:r>
        <w:t>= 'male') {</w:t>
      </w:r>
      <w:r>
        <w:br/>
        <w:t xml:space="preserve">      tv_all2[, 'Gender'] == max(tv_all2[, 'Gender'])</w:t>
      </w:r>
      <w:r>
        <w:br/>
        <w:t xml:space="preserve">    } else {</w:t>
      </w:r>
      <w:r>
        <w:br/>
        <w:t xml:space="preserve">      rep(TRUE, nrow(tv_all2))</w:t>
      </w:r>
      <w:r>
        <w:br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# Filter data based on condition</w:t>
      </w:r>
      <w:r>
        <w:br/>
        <w:t xml:space="preserve">  tv_red &lt;- tv_all2[cond, ]</w:t>
      </w:r>
      <w:r>
        <w:br/>
        <w:t xml:space="preserve">  RelevantColumns &lt;- tv_red</w:t>
      </w:r>
      <w:r>
        <w:br/>
        <w:t xml:space="preserve">  colnames(RelevantColumns)[1:8] &lt;- colnam</w:t>
      </w:r>
      <w:r>
        <w:t>es(tv_red)[1:8]</w:t>
      </w:r>
      <w:r>
        <w:br/>
        <w:t xml:space="preserve">  </w:t>
      </w:r>
      <w:r>
        <w:br/>
        <w:t xml:space="preserve">  # Transpose the data for SingleCellExperiment</w:t>
      </w:r>
      <w:r>
        <w:br/>
        <w:t xml:space="preserve">  tv2 &lt;- t(RelevantColumns[, 9:ncol(tv_red)])</w:t>
      </w:r>
      <w:r>
        <w:br/>
        <w:t xml:space="preserve">  </w:t>
      </w:r>
      <w:r>
        <w:br/>
        <w:t xml:space="preserve">  # Create SingleCellExperiment object</w:t>
      </w:r>
      <w:r>
        <w:br/>
      </w:r>
      <w:r>
        <w:lastRenderedPageBreak/>
        <w:t xml:space="preserve">  sce &lt;- SingleCellExperiment(tv2)</w:t>
      </w:r>
      <w:r>
        <w:br/>
        <w:t xml:space="preserve">  logcounts(sce) &lt;- tv2</w:t>
      </w:r>
      <w:r>
        <w:br/>
        <w:t xml:space="preserve">  sce@colData &lt;- DataFrame(RelevantColumns</w:t>
      </w:r>
      <w:r>
        <w:t>[, 2:8])</w:t>
      </w:r>
      <w:r>
        <w:br/>
        <w:t xml:space="preserve">  colnames(colData(sce)) &lt;- colnames(AllData)[2:8]</w:t>
      </w:r>
      <w:r>
        <w:br/>
        <w:t xml:space="preserve">  colnames(colData(sce))[1] &lt;- 'The Gender'</w:t>
      </w:r>
      <w:r>
        <w:br/>
      </w:r>
      <w:r>
        <w:br/>
        <w:t xml:space="preserve">  # Calculate variance explained</w:t>
      </w:r>
      <w:r>
        <w:br/>
        <w:t xml:space="preserve">  vars &lt;- getVarianceExplained(sce, variables = colnames(colData(sce))[1:7])</w:t>
      </w:r>
      <w:r>
        <w:br/>
        <w:t xml:space="preserve">  colVars(vars)</w:t>
      </w:r>
      <w:r>
        <w:br/>
      </w:r>
      <w:r>
        <w:br/>
        <w:t xml:space="preserve">  # Set font and color p</w:t>
      </w:r>
      <w:r>
        <w:t>alette</w:t>
      </w:r>
      <w:r>
        <w:br/>
        <w:t xml:space="preserve">  windowsFonts(A = windowsFont("Calibri (Body)"))</w:t>
      </w:r>
      <w:r>
        <w:br/>
        <w:t xml:space="preserve">  mypalette &lt;- scales::hue_pal()(ncol(colData(sce)))</w:t>
      </w:r>
      <w:r>
        <w:br/>
        <w:t xml:space="preserve">  names(mypalette) &lt;- colnames(AllData)[2:8]</w:t>
      </w:r>
      <w:r>
        <w:br/>
        <w:t xml:space="preserve">  </w:t>
      </w:r>
      <w:r>
        <w:br/>
        <w:t xml:space="preserve">  # Adjust vars if Group is not 'All'</w:t>
      </w:r>
      <w:r>
        <w:br/>
        <w:t xml:space="preserve">  if (Group != 'All') {</w:t>
      </w:r>
      <w:r>
        <w:br/>
        <w:t xml:space="preserve">    vars &lt;- vars[, 2:7]</w:t>
      </w:r>
      <w:r>
        <w:br/>
        <w:t xml:space="preserve">  }</w:t>
      </w:r>
      <w:r>
        <w:br/>
        <w:t xml:space="preserve">  </w:t>
      </w:r>
      <w:r>
        <w:br/>
        <w:t xml:space="preserve">  # P</w:t>
      </w:r>
      <w:r>
        <w:t>lot explanatory variables</w:t>
      </w:r>
      <w:r>
        <w:br/>
        <w:t xml:space="preserve">  p &lt;- plotExplanatoryVariables(vars) +</w:t>
      </w:r>
      <w:r>
        <w:br/>
        <w:t xml:space="preserve">    theme(text = element_text(size = 25, family = "Calibri")) +</w:t>
      </w:r>
      <w:r>
        <w:br/>
        <w:t xml:space="preserve">    theme(axis.text = element_text(size = 20, family = "Calibri"))</w:t>
      </w:r>
      <w:r>
        <w:br/>
        <w:t xml:space="preserve">  </w:t>
      </w:r>
      <w:r>
        <w:br/>
        <w:t xml:space="preserve">  # Clean up plot data</w:t>
      </w:r>
      <w:r>
        <w:br/>
        <w:t xml:space="preserve">  p[[1]] &lt;- p[[1]][!is.na(p[[1]][</w:t>
      </w:r>
      <w:r>
        <w:t>, 1]), ]</w:t>
      </w:r>
      <w:r>
        <w:br/>
        <w:t xml:space="preserve">  p[[1]][, 1] &lt;- as.vector(unlist(p[[1]][, 1]))</w:t>
      </w:r>
      <w:r>
        <w:br/>
        <w:t xml:space="preserve">  p[[1]] &lt;- p[[1]][order(p[[1]][, 1]), ]</w:t>
      </w:r>
      <w:r>
        <w:br/>
      </w:r>
      <w:r>
        <w:br/>
        <w:t xml:space="preserve">  # Save plot as PNG</w:t>
      </w:r>
      <w:r>
        <w:br/>
        <w:t xml:space="preserve">  path &lt;- "C:/Users/patati/Documents/GitHub/Steroid_Data_Analysis/"</w:t>
      </w:r>
      <w:r>
        <w:br/>
        <w:t xml:space="preserve">  sips &lt;- paste0(Group, 'vex', ".png")</w:t>
      </w:r>
      <w:r>
        <w:br/>
        <w:t xml:space="preserve">  pngfile &lt;- fs::path(path, s</w:t>
      </w:r>
      <w:r>
        <w:t>ips)</w:t>
      </w:r>
      <w:r>
        <w:br/>
        <w:t xml:space="preserve">  agg_png(pngfile, width = 60, height = 36, units = "cm", res = 300, scaling = 2)</w:t>
      </w:r>
      <w:r>
        <w:br/>
        <w:t xml:space="preserve">  plot(p)</w:t>
      </w:r>
      <w:r>
        <w:br/>
        <w:t xml:space="preserve">  invisible(dev.off())</w:t>
      </w:r>
      <w:r>
        <w:br/>
        <w:t xml:space="preserve">  </w:t>
      </w:r>
      <w:r>
        <w:br/>
        <w:t xml:space="preserve">  # Include plot in report</w:t>
      </w:r>
      <w:r>
        <w:br/>
        <w:t xml:space="preserve">  knitr::include_graphics(pngfile)</w:t>
      </w:r>
      <w:r>
        <w:br/>
        <w:t xml:space="preserve">  </w:t>
      </w:r>
      <w:r>
        <w:br/>
        <w:t xml:space="preserve">  # Convert image patientNumbers PDF and SVG</w:t>
      </w:r>
      <w:r>
        <w:br/>
        <w:t xml:space="preserve">  daiR::image_to_pdf(si</w:t>
      </w:r>
      <w:r>
        <w:t>ps, pdf_name = paste0(sips, '.pdf'))</w:t>
      </w:r>
      <w:r>
        <w:br/>
      </w:r>
      <w:r>
        <w:lastRenderedPageBreak/>
        <w:t xml:space="preserve">  my_image &lt;- image_read(sips)</w:t>
      </w:r>
      <w:r>
        <w:br/>
        <w:t xml:space="preserve">  my_svg &lt;- image_convert(my_image, format = "svg")</w:t>
      </w:r>
      <w:r>
        <w:br/>
        <w:t xml:space="preserve">  image_write(my_svg, paste(sips, ".svg"))</w:t>
      </w:r>
      <w:r>
        <w:br/>
        <w:t xml:space="preserve">  p</w:t>
      </w:r>
      <w:r>
        <w:br/>
        <w:t xml:space="preserve">  </w:t>
      </w:r>
      <w:r>
        <w:br/>
        <w:t>}</w:t>
      </w:r>
      <w:r>
        <w:br/>
        <w:t># Example usage:</w:t>
      </w:r>
      <w:r>
        <w:br/>
        <w:t>PlotVarianceExplained(AllData, Group = 'All')</w:t>
      </w:r>
      <w:r>
        <w:br/>
        <w:t>PlotVarianceExplained</w:t>
      </w:r>
      <w:r>
        <w:t>(AllData, Group = 'female')</w:t>
      </w:r>
      <w:r>
        <w:br/>
        <w:t>PlotVarianceExplained(AllData, Group = 'male')</w:t>
      </w:r>
      <w:r>
        <w:br/>
      </w:r>
      <w:r>
        <w:br/>
        <w:t>#Copilot helped with the commenting here.</w:t>
      </w:r>
      <w:r>
        <w:br/>
      </w:r>
      <w:r>
        <w:br/>
        <w:t>```</w:t>
      </w:r>
      <w:r>
        <w:br/>
      </w:r>
      <w:r>
        <w:br/>
      </w:r>
      <w:r>
        <w:br/>
        <w:t># Making Heatmap with Effect Sizes</w:t>
      </w:r>
      <w:r>
        <w:br/>
        <w:t>```{r, warning=FALSE,message=FALSE,fig.width=9.0,fig.align="left", results='hide'}</w:t>
      </w:r>
      <w:r>
        <w:br/>
      </w:r>
      <w:r>
        <w:br/>
        <w:t># Function p</w:t>
      </w:r>
      <w:r>
        <w:t>atientNumbers calculate Cohen's d effect sizes</w:t>
      </w:r>
      <w:r>
        <w:br/>
        <w:t># https://www.statology.org/cohens-d-in-r/</w:t>
      </w:r>
      <w:r>
        <w:br/>
        <w:t>CalculateCohensD &lt;- function(NonAlcoholicFattyLiverDisease, CombinedData, Group, OutcomeVariables) {</w:t>
      </w:r>
      <w:r>
        <w:br/>
        <w:t xml:space="preserve">  </w:t>
      </w:r>
      <w:r>
        <w:br/>
        <w:t xml:space="preserve">  # Filter data based on gender</w:t>
      </w:r>
      <w:r>
        <w:br/>
        <w:t xml:space="preserve">  if (Group == 'Male') {</w:t>
      </w:r>
      <w:r>
        <w:br/>
        <w:t xml:space="preserve">    N</w:t>
      </w:r>
      <w:r>
        <w:t>AFLDo &lt;- NonAlcoholicFattyLiverDisease[NonAlcoholicFattyLiverDisease[, 'Gender'] == max(NonAlcoholicFattyLiverDisease[, 'Gender']), ]</w:t>
      </w:r>
      <w:r>
        <w:br/>
        <w:t xml:space="preserve">    tva &lt;- CombinedData[CombinedData[, 'SEX.1F.2M'] == max(CombinedData[, 'SEX.1F.2M']), ]</w:t>
      </w:r>
      <w:r>
        <w:br/>
        <w:t xml:space="preserve">  } else if (Group == 'Female')</w:t>
      </w:r>
      <w:r>
        <w:t xml:space="preserve"> {</w:t>
      </w:r>
      <w:r>
        <w:br/>
        <w:t xml:space="preserve">    NAFLDo &lt;- NonAlcoholicFattyLiverDisease[NonAlcoholicFattyLiverDisease[, 'Gender'] == min(NonAlcoholicFattyLiverDisease[, 'Gender']), ]</w:t>
      </w:r>
      <w:r>
        <w:br/>
        <w:t xml:space="preserve">    tva &lt;- CombinedData[CombinedData[, 'SEX.1F.2M'] == min(CombinedData[, 'SEX.1F.2M']), ]</w:t>
      </w:r>
      <w:r>
        <w:br/>
        <w:t xml:space="preserve">  } else {</w:t>
      </w:r>
      <w:r>
        <w:br/>
        <w:t xml:space="preserve">    NAFLDo &lt;</w:t>
      </w:r>
      <w:r>
        <w:t>- NonAlcoholicFattyLiverDisease</w:t>
      </w:r>
      <w:r>
        <w:br/>
        <w:t xml:space="preserve">    tva &lt;- CombinedData}</w:t>
      </w:r>
      <w:r>
        <w:br/>
        <w:t xml:space="preserve">  </w:t>
      </w:r>
      <w:r>
        <w:br/>
        <w:t xml:space="preserve">  # Check if the OutcomeVariables column exists</w:t>
      </w:r>
      <w:r>
        <w:br/>
        <w:t xml:space="preserve">  if (!OutcomeVariables %in% colnames(NAFLDo)) {</w:t>
      </w:r>
      <w:r>
        <w:br/>
        <w:t xml:space="preserve">    stop("The specified OutcomeVariables column does not exist in the data frame.")}</w:t>
      </w:r>
      <w:r>
        <w:br/>
        <w:t xml:space="preserve">  </w:t>
      </w:r>
      <w:r>
        <w:br/>
      </w:r>
      <w:r>
        <w:lastRenderedPageBreak/>
        <w:t xml:space="preserve">  # Filter </w:t>
      </w:r>
      <w:r>
        <w:t>data based on outcome</w:t>
      </w:r>
      <w:r>
        <w:br/>
        <w:t xml:space="preserve">  if (OutcomeVariables != 'HOMA-IR') {</w:t>
      </w:r>
      <w:r>
        <w:br/>
        <w:t xml:space="preserve">    SG0 &lt;- NAFLDo[NAFLDo[, OutcomeVariables] == min(NAFLDo[, OutcomeVariables]), ]</w:t>
      </w:r>
      <w:r>
        <w:br/>
        <w:t xml:space="preserve">    SG1 &lt;- NAFLDo[NAFLDo[, OutcomeVariables] &gt; min(NAFLDo[, OutcomeVariables]), ]</w:t>
      </w:r>
      <w:r>
        <w:br/>
        <w:t xml:space="preserve">  } else {</w:t>
      </w:r>
      <w:r>
        <w:br/>
        <w:t xml:space="preserve">    SG0 &lt;- NAFLDo[t</w:t>
      </w:r>
      <w:r>
        <w:t>va[, 'HOMA-IR'] &lt;= 1.5, ]</w:t>
      </w:r>
      <w:r>
        <w:br/>
        <w:t xml:space="preserve">    SG1 &lt;- NAFLDo[tva[, 'HOMA-IR'] &gt; 1.5, ]}</w:t>
      </w:r>
      <w:r>
        <w:br/>
        <w:t xml:space="preserve">  </w:t>
      </w:r>
      <w:r>
        <w:br/>
        <w:t xml:space="preserve">  # Initialize vector patientNumbers store Cohen's d values</w:t>
      </w:r>
      <w:r>
        <w:br/>
        <w:t xml:space="preserve">  cd &lt;- numeric(20)</w:t>
      </w:r>
      <w:r>
        <w:br/>
        <w:t xml:space="preserve">  </w:t>
      </w:r>
      <w:r>
        <w:br/>
        <w:t xml:space="preserve">  # Calculate Cohen's d for each variable</w:t>
      </w:r>
      <w:r>
        <w:br/>
        <w:t xml:space="preserve">  for (i in 1:20) {</w:t>
      </w:r>
      <w:r>
        <w:br/>
        <w:t xml:space="preserve">    group1 &lt;- SG0[, i + 8]</w:t>
      </w:r>
      <w:r>
        <w:br/>
        <w:t xml:space="preserve">    group2</w:t>
      </w:r>
      <w:r>
        <w:t xml:space="preserve"> &lt;- SG1[, i + 8]</w:t>
      </w:r>
      <w:r>
        <w:br/>
        <w:t xml:space="preserve">    </w:t>
      </w:r>
      <w:r>
        <w:br/>
        <w:t xml:space="preserve">    data &lt;- data.frame(</w:t>
      </w:r>
      <w:r>
        <w:br/>
        <w:t xml:space="preserve">      value = c(group1, group2),</w:t>
      </w:r>
      <w:r>
        <w:br/>
        <w:t xml:space="preserve">      group = factor(rep(c("group1", "group2"), c(length(group1), length(group2)))))</w:t>
      </w:r>
      <w:r>
        <w:br/>
        <w:t xml:space="preserve">    </w:t>
      </w:r>
      <w:r>
        <w:br/>
        <w:t xml:space="preserve">    result &lt;- cohen.d(value ~ group, data = data)</w:t>
      </w:r>
      <w:r>
        <w:br/>
        <w:t xml:space="preserve">    cd[i] &lt;- result$cohen.d[2]}</w:t>
      </w:r>
      <w:r>
        <w:br/>
        <w:t xml:space="preserve">  </w:t>
      </w:r>
      <w:r>
        <w:br/>
        <w:t xml:space="preserve">  </w:t>
      </w:r>
      <w:r>
        <w:t>return(cd)}</w:t>
      </w:r>
      <w:r>
        <w:br/>
      </w:r>
      <w:r>
        <w:br/>
        <w:t># Initialize an empty vector</w:t>
      </w:r>
      <w:r>
        <w:br/>
        <w:t>d &lt;- c()</w:t>
      </w:r>
      <w:r>
        <w:br/>
      </w:r>
      <w:r>
        <w:br/>
        <w:t># Define the dataset</w:t>
      </w:r>
      <w:r>
        <w:br/>
        <w:t>NonAlcoholicFattyLiverDisease &lt;- AllData</w:t>
      </w:r>
      <w:r>
        <w:br/>
      </w:r>
      <w:r>
        <w:br/>
        <w:t># Function patientNumbers calculate Cohen's d for different steroidGroups and outcomes</w:t>
      </w:r>
      <w:r>
        <w:br/>
        <w:t>calculate_cohd &lt;- function(outcome) {</w:t>
      </w:r>
      <w:r>
        <w:br/>
        <w:t xml:space="preserve">  Group &lt;- 'All'</w:t>
      </w:r>
      <w:r>
        <w:br/>
        <w:t xml:space="preserve">  BMI_ordered_MASLD &lt;- CalculateCohensD(NonAlcoholicFattyLiverDisease, CombinedData, Group, outcome)</w:t>
      </w:r>
      <w:r>
        <w:br/>
        <w:t xml:space="preserve">  Group &lt;- 'Female'</w:t>
      </w:r>
      <w:r>
        <w:br/>
        <w:t xml:space="preserve">  BMI_ordered_NAFLD &lt;- CalculateCohensD(NonAlcoholicFattyLiverDisease, CombinedData, Group, outcome)</w:t>
      </w:r>
      <w:r>
        <w:br/>
        <w:t xml:space="preserve">  Group &lt;- 'Male'</w:t>
      </w:r>
      <w:r>
        <w:br/>
        <w:t xml:space="preserve">  c &lt;- Calculat</w:t>
      </w:r>
      <w:r>
        <w:t>eCohensD(NonAlcoholicFattyLiverDisease, CombinedData, Group, outcome)</w:t>
      </w:r>
      <w:r>
        <w:br/>
        <w:t xml:space="preserve">  cbind(BMI_ordered_MASLD, BMI_ordered_NAFLD, c)}</w:t>
      </w:r>
      <w:r>
        <w:br/>
      </w:r>
      <w:r>
        <w:br/>
      </w:r>
      <w:r>
        <w:lastRenderedPageBreak/>
        <w:t># Calculate Cohen's d for different outcomes and combine results</w:t>
      </w:r>
      <w:r>
        <w:br/>
        <w:t>outcomes &lt;- c('Steatosis Grade', 'Fibrosis Stage', 'Necroinflammation'</w:t>
      </w:r>
      <w:r>
        <w:t>, 'HOMA-IR')</w:t>
      </w:r>
      <w:r>
        <w:br/>
        <w:t>for (outcome in outcomes) {</w:t>
      </w:r>
      <w:r>
        <w:br/>
        <w:t xml:space="preserve">  d &lt;- cbind(d, calculate_cohd(outcome))}</w:t>
      </w:r>
      <w:r>
        <w:br/>
      </w:r>
      <w:r>
        <w:br/>
        <w:t># Set row names</w:t>
      </w:r>
      <w:r>
        <w:br/>
        <w:t>rownames(d) &lt;- colnames(AllData[, 9:28])</w:t>
      </w:r>
      <w:r>
        <w:br/>
      </w:r>
      <w:r>
        <w:br/>
        <w:t># Create column names with steroidGroups and outcomes</w:t>
      </w:r>
      <w:r>
        <w:br/>
        <w:t>colnames(d) &lt;- unlist(lapply(outcomes, function(outcome) {</w:t>
      </w:r>
      <w:r>
        <w:br/>
        <w:t xml:space="preserve"> </w:t>
      </w:r>
      <w:r>
        <w:t xml:space="preserve"> paste(c('All', 'Female', 'Male'), outcome, sep = "_")}))</w:t>
      </w:r>
      <w:r>
        <w:br/>
      </w:r>
      <w:r>
        <w:br/>
        <w:t># Save the results patientNumbers BMI_ordered_MASLD CSV file</w:t>
      </w:r>
      <w:r>
        <w:br/>
        <w:t>write.csv(d, paste0('cohens_da_', thedate, '.csv'))</w:t>
      </w:r>
      <w:r>
        <w:br/>
      </w:r>
      <w:r>
        <w:br/>
        <w:t># Convert the results patientNumbers BMI_ordered_MASLD data frame</w:t>
      </w:r>
      <w:r>
        <w:br/>
        <w:t>n &lt;- d</w:t>
      </w:r>
      <w:r>
        <w:br/>
        <w:t>x &lt;- data.</w:t>
      </w:r>
      <w:r>
        <w:t>frame(n)</w:t>
      </w:r>
      <w:r>
        <w:br/>
        <w:t>row.names(x) &lt;- colnames(AllData[, 9:28])</w:t>
      </w:r>
      <w:r>
        <w:br/>
      </w:r>
      <w:r>
        <w:br/>
        <w:t># Adjust group names</w:t>
      </w:r>
      <w:r>
        <w:br/>
        <w:t>steroidGroups &lt;- steroidGroups</w:t>
      </w:r>
      <w:r>
        <w:br/>
        <w:t>steroidGroups[steroidGroups == "17a-OHP4"] &lt;- "17aOH-P4"</w:t>
      </w:r>
      <w:r>
        <w:br/>
        <w:t>op &lt;- steroidGroups[order(steroidGroups$Group), 'Abbreviation']</w:t>
      </w:r>
      <w:r>
        <w:br/>
        <w:t>op &lt;- op[op %in% row.names(x)]</w:t>
      </w:r>
      <w:r>
        <w:br/>
      </w:r>
      <w:r>
        <w:t>x &lt;- x[op, ]</w:t>
      </w:r>
      <w:r>
        <w:br/>
      </w:r>
      <w:r>
        <w:br/>
        <w:t># Function patientNumbers create breaks for the heatmap</w:t>
      </w:r>
      <w:r>
        <w:br/>
        <w:t>brks_heatmap &lt;- function(mat, color_palette) {</w:t>
      </w:r>
      <w:r>
        <w:br/>
        <w:t xml:space="preserve">  rng &lt;- range(mat, na.rm = TRUE)</w:t>
      </w:r>
      <w:r>
        <w:br/>
        <w:t xml:space="preserve">  lpal &lt;- length(color_palette)</w:t>
      </w:r>
      <w:r>
        <w:br/>
        <w:t xml:space="preserve">  c(seq(rng[1], 0, length.out = ceiling(lpal / 2) + 1),</w:t>
      </w:r>
      <w:r>
        <w:br/>
        <w:t xml:space="preserve">    seq(rng[2] / </w:t>
      </w:r>
      <w:r>
        <w:t>dim(mat)[1], rng[2], length.out = floor(lpal / 2)))}</w:t>
      </w:r>
      <w:r>
        <w:br/>
      </w:r>
      <w:r>
        <w:br/>
        <w:t># Define color palette</w:t>
      </w:r>
      <w:r>
        <w:br/>
        <w:t>color_palette &lt;- colorRampPalette(c('blue', 'white', 'orange'), alpha = TRUE)(150)</w:t>
      </w:r>
      <w:r>
        <w:br/>
      </w:r>
      <w:r>
        <w:br/>
        <w:t># Save heatmap as JPEG</w:t>
      </w:r>
      <w:r>
        <w:br/>
        <w:t>jpeg(paste0("cohensd_e2", date, ".jpg"), width = 9, height = 12, units =</w:t>
      </w:r>
      <w:r>
        <w:t xml:space="preserve"> "in", res = 1000)</w:t>
      </w:r>
      <w:r>
        <w:br/>
      </w:r>
      <w:r>
        <w:br/>
        <w:t># Set viewport for the heatmap</w:t>
      </w:r>
      <w:r>
        <w:br/>
        <w:t>setHook("grid.newpage", function() pushViewport(viewport(x = 1, y = 1, width = 0.9, height = 0.9, name = "vp", just = c("right", "top"))), action = "prepend")</w:t>
      </w:r>
      <w:r>
        <w:br/>
      </w:r>
      <w:r>
        <w:lastRenderedPageBreak/>
        <w:br/>
        <w:t># Generate heatmap</w:t>
      </w:r>
      <w:r>
        <w:br/>
        <w:t>pheatmap(x, cluster_cols =</w:t>
      </w:r>
      <w:r>
        <w:t xml:space="preserve"> FALSE, cluster_rows = FALSE, breaks = brks_heatmap(x, color_palette), color = color_palette, column_names_side = "bottom", angle_col = 90)</w:t>
      </w:r>
      <w:r>
        <w:br/>
      </w:r>
      <w:r>
        <w:br/>
        <w:t># Reset viewport hook</w:t>
      </w:r>
      <w:r>
        <w:br/>
        <w:t>setHook("grid.newpage", NULL, "replace")</w:t>
      </w:r>
      <w:r>
        <w:br/>
      </w:r>
      <w:r>
        <w:br/>
        <w:t># Add text annotations</w:t>
      </w:r>
      <w:r>
        <w:br/>
        <w:t>grid.text("Steatosis, Fibros</w:t>
      </w:r>
      <w:r>
        <w:t>is, Necroinflammation, HOMA-IR", y = -0.07, x = 0.4, gp = gpar(fontsize = 16))</w:t>
      </w:r>
      <w:r>
        <w:br/>
        <w:t xml:space="preserve">grid.text("Steroids (Androgens, Estrogens, Gluc., Mineraloc., Progestogens)", </w:t>
      </w:r>
      <w:r>
        <w:br/>
        <w:t xml:space="preserve">          x = -0.07, rot = 90, gp = gpar(fontsize = 16))</w:t>
      </w:r>
      <w:r>
        <w:br/>
      </w:r>
      <w:r>
        <w:br/>
        <w:t># Save the plot again for quality reason</w:t>
      </w:r>
      <w:r>
        <w:t>s</w:t>
      </w:r>
      <w:r>
        <w:br/>
        <w:t>dev.copy(jpeg, paste0("cohensd_e2", date, ".jpg"), width = 9, height = 12, units = "in", res = 1000)</w:t>
      </w:r>
      <w:r>
        <w:br/>
        <w:t>dev.off()</w:t>
      </w:r>
      <w:r>
        <w:br/>
      </w:r>
      <w:r>
        <w:br/>
        <w:t># Include the image in the document</w:t>
      </w:r>
      <w:r>
        <w:br/>
        <w:t>knitr::include_graphics(paste0("cohensd_e2", date, ".jpg"));dev.off()</w:t>
      </w:r>
      <w:r>
        <w:br/>
      </w:r>
      <w:r>
        <w:br/>
        <w:t># Convert image patientNumbers PDF</w:t>
      </w:r>
      <w:r>
        <w:br/>
      </w:r>
      <w:r>
        <w:t>daiR::image_to_pdf(paste0("cohensd_e2", date, ".jpg"), pdf_name = paste0("cohensd_e2", date, ".pdf"));#dev.off()</w:t>
      </w:r>
      <w:r>
        <w:br/>
      </w:r>
      <w:r>
        <w:br/>
        <w:t># Convert image patientNumbers SVG</w:t>
      </w:r>
      <w:r>
        <w:br/>
        <w:t>my_image &lt;- image_read(paste0("cohensd_e2", date, ".jpg"))</w:t>
      </w:r>
      <w:r>
        <w:br/>
        <w:t>my_svg &lt;- image_convert(my_image, format = "svg"</w:t>
      </w:r>
      <w:r>
        <w:t>)</w:t>
      </w:r>
      <w:r>
        <w:br/>
        <w:t>image_write(my_svg, paste0("cohensd_e2", date, ".svg"))</w:t>
      </w:r>
      <w:r>
        <w:br/>
      </w:r>
      <w:r>
        <w:br/>
        <w:t># Fyi: Revising with Copilot the above codes works partially...</w:t>
      </w:r>
      <w:r>
        <w:br/>
      </w:r>
      <w:r>
        <w:br/>
        <w:t>```</w:t>
      </w:r>
      <w:r>
        <w:br/>
      </w:r>
      <w:r>
        <w:br/>
      </w:r>
      <w:r>
        <w:br/>
      </w:r>
      <w:r>
        <w:br/>
        <w:t># Making Heatmaps with Correlations</w:t>
      </w:r>
      <w:r>
        <w:br/>
        <w:t>```{r, warning=FALSE,message=FALSE,fig.width=9.0,fig.align="left",results='hide'}</w:t>
      </w:r>
      <w:r>
        <w:br/>
      </w:r>
      <w:r>
        <w:br/>
        <w:t>#The c</w:t>
      </w:r>
      <w:r>
        <w:t>orrelations (ok):</w:t>
      </w:r>
      <w:r>
        <w:br/>
        <w:t>#Correlation matrices:</w:t>
      </w:r>
      <w:r>
        <w:br/>
        <w:t>#http://www.sthda.com/english/wiki/visualize-correlation-matrix-using-correlogram</w:t>
      </w:r>
      <w:r>
        <w:br/>
      </w:r>
      <w:r>
        <w:lastRenderedPageBreak/>
        <w:t>#squares are good for individual associations, because the order is the same</w:t>
      </w:r>
      <w:r>
        <w:br/>
        <w:t># More info regarding the function:</w:t>
      </w:r>
      <w:r>
        <w:br/>
        <w:t># https://jokergoo.g</w:t>
      </w:r>
      <w:r>
        <w:t>ithub.io/circlize_book/book/legends.html</w:t>
      </w:r>
      <w:r>
        <w:br/>
        <w:t># https://cran.r-project.org/web/packages/ggplotify/vignettes/ggplotify.html</w:t>
      </w:r>
      <w:r>
        <w:br/>
        <w:t># https://bioinfo4all.wordpress.com/2021/03/13/tutorial-7-how-patientNumbers-do-chord-diagram-using-r/</w:t>
      </w:r>
      <w:r>
        <w:br/>
        <w:t># https://jokergoo.github.io/circli</w:t>
      </w:r>
      <w:r>
        <w:t>ze_book/book/advanced-usage-of-chorddiagram.html</w:t>
      </w:r>
      <w:r>
        <w:br/>
        <w:t># https://jokergoo.github.io/circlize_book/book/BMI_ordered_MASLD-complex-example-of-chord-diagram.html</w:t>
      </w:r>
      <w:r>
        <w:br/>
      </w:r>
      <w:r>
        <w:br/>
        <w:t xml:space="preserve">CurrentData=CovariatesScaledData#tv_half_log22 #cbind(CombinedData[,1:8], Log2TransformedData) #check </w:t>
      </w:r>
      <w:r>
        <w:t>also not logged and then the auto one</w:t>
      </w:r>
      <w:r>
        <w:br/>
        <w:t>CurrentData=CurrentData[,c(1:3,4:(dim(CurrentData)[2]))]#dim(CurrentData)[2],</w:t>
      </w:r>
      <w:r>
        <w:br/>
        <w:t>CurrentData=CurrentData[,!colnames(CurrentData) %in% c('Total_TG','PFAS','Perfluorodecyl.ethanoic.acid')]</w:t>
      </w:r>
      <w:r>
        <w:br/>
        <w:t>CurrentData=CurrentData[,!colnames</w:t>
      </w:r>
      <w:r>
        <w:t>(CurrentData) %in% x4]</w:t>
      </w:r>
      <w:r>
        <w:br/>
        <w:t>colnames(CurrentData)[colnames(CurrentData)=="17aOH-P4"]="17a-OHP4"</w:t>
      </w:r>
      <w:r>
        <w:br/>
        <w:t>tvf=CurrentData[CurrentData[,'Gender']==min(CurrentData[,'Gender']),1:dim(CurrentData)[2]] #CombinedData['Steatosis.Grade.0.To.3'==0,9:27]] #CombinedData[CombinedDat</w:t>
      </w:r>
      <w:r>
        <w:t>a[,'Necroinflammation']==0,9:80]; #SG0i=as.numeric(SG0i); check also: CombinedData[CombinedData[,'HOMA-IR']==0,9:80]</w:t>
      </w:r>
      <w:r>
        <w:br/>
        <w:t>tvm=CurrentData[CurrentData[,'Gender']==max(CurrentData[,'Gender']),1:dim(CurrentData)[2]]</w:t>
      </w:r>
      <w:r>
        <w:br/>
      </w:r>
      <w:r>
        <w:br/>
      </w:r>
      <w:r>
        <w:br/>
        <w:t># rango = function(x,mi,ma) {(ma-mi)/(max(x)-m</w:t>
      </w:r>
      <w:r>
        <w:t>in(x))*(x-min(x))+mi}</w:t>
      </w:r>
      <w:r>
        <w:br/>
        <w:t xml:space="preserve">dat = CurrentData; </w:t>
      </w:r>
      <w:r>
        <w:br/>
        <w:t>dat=dat[,!colnames(dat) %in% c('Gender','PatientNumber')] #SEX.1F.2M</w:t>
      </w:r>
      <w:r>
        <w:br/>
        <w:t>resulta &lt;- (rcorr(as.matrix(dat), type = c('spearman')))$r #compare pearson # intersect(colnames(resulta), rownames(resulta)) #https://stackoverf</w:t>
      </w:r>
      <w:r>
        <w:t>low.com/questions/45271448/r-finding-intersection-between-two-vectors</w:t>
      </w:r>
      <w:r>
        <w:br/>
        <w:t xml:space="preserve">p.mat.BMI_ordered_MASLD=rcorr(as.matrix(dat), type = c('spearman'))$P; </w:t>
      </w:r>
      <w:r>
        <w:br/>
        <w:t xml:space="preserve">p.mat.BMI_ordered_MASLD[is.na(p.mat.BMI_ordered_MASLD)]=1; </w:t>
      </w:r>
      <w:r>
        <w:br/>
        <w:t>p.mat.aa=matrix(p.adjust(p.mat.BMI_ordered_MASLD,metho</w:t>
      </w:r>
      <w:r>
        <w:t xml:space="preserve">d="BH"),nrow=dim(p.mat.BMI_ordered_MASLD)[1],ncol=dim(p.mat.BMI_ordered_MASLD)[2]); </w:t>
      </w:r>
      <w:r>
        <w:br/>
        <w:t>rownames(p.mat.aa)=rownames(p.mat.BMI_ordered_MASLD);colnames(p.mat.aa)=colnames(p.mat.BMI_ordered_MASLD)</w:t>
      </w:r>
      <w:r>
        <w:br/>
        <w:t># write.csv(resulta,'MASLD_steroid_study correlations with spearm</w:t>
      </w:r>
      <w:r>
        <w:t>an_log_tikka12424.csv')</w:t>
      </w:r>
      <w:r>
        <w:br/>
        <w:t># resulta=dat</w:t>
      </w:r>
      <w:r>
        <w:br/>
        <w:t xml:space="preserve">dat=tvf; # </w:t>
      </w:r>
      <w:r>
        <w:br/>
        <w:t>dat=dat[,!colnames(dat) %in% c('Gender','PatientNumber')] #SEX.1F.2M</w:t>
      </w:r>
      <w:r>
        <w:br/>
        <w:t xml:space="preserve">resultaf &lt;- (rcorr(as.matrix(dat), type = c('spearman')))$r #compare pearson# </w:t>
      </w:r>
      <w:r>
        <w:lastRenderedPageBreak/>
        <w:t>intersect(colnames(resultaf), rownames(resultaf)) #https://</w:t>
      </w:r>
      <w:r>
        <w:t>stackoverflow.com/questions/45271448/r-finding-intersection-between-two-vectors</w:t>
      </w:r>
      <w:r>
        <w:br/>
        <w:t>p.mat.f=rcorr(as.matrix(dat), type = c('spearman'))$P</w:t>
      </w:r>
      <w:r>
        <w:br/>
        <w:t xml:space="preserve">p.mat.f[is.na(p.mat.f)]=1; </w:t>
      </w:r>
      <w:r>
        <w:br/>
        <w:t xml:space="preserve">p.mat.ff=matrix(p.adjust(p.mat.f,method="BH"),nrow=dim(p.mat.f)[1],ncol=dim(p.mat.f)[2]); </w:t>
      </w:r>
      <w:r>
        <w:br/>
        <w:t>row</w:t>
      </w:r>
      <w:r>
        <w:t>names(p.mat.ff)=rownames(p.mat.f);colnames(p.mat.ff)=colnames(p.mat.f)</w:t>
      </w:r>
      <w:r>
        <w:br/>
        <w:t># write.csv(resultaf,'MASLD_steroid_study female correlations with spearman_log_tikka12424.csv')</w:t>
      </w:r>
      <w:r>
        <w:br/>
        <w:t xml:space="preserve">dat=tvm;  # </w:t>
      </w:r>
      <w:r>
        <w:br/>
        <w:t>dat=dat[,!colnames(dat) %in% c('Gender','PatientNumber')] #dat= dat %&gt;% sel</w:t>
      </w:r>
      <w:r>
        <w:t>ect(-c('Gender')) #this is quite nice way patientNumbers delete columns, please remember...</w:t>
      </w:r>
      <w:r>
        <w:br/>
        <w:t>resultam &lt;- (rcorr(as.matrix(dat), type = c('spearman')))$r #compare pearson # intersect(colnames(resultam), rownames(resultam)) #https://stackoverflow.com/question</w:t>
      </w:r>
      <w:r>
        <w:t>s/45271448/r-finding-intersection-between-two-vectors</w:t>
      </w:r>
      <w:r>
        <w:br/>
        <w:t>p.mat.m=rcorr(as.matrix(dat), type = c('spearman'))$P</w:t>
      </w:r>
      <w:r>
        <w:br/>
        <w:t xml:space="preserve">p.mat.m[is.na(p.mat.m)]=1; </w:t>
      </w:r>
      <w:r>
        <w:br/>
        <w:t xml:space="preserve">p.mat.mm=matrix(p.adjust(p.mat.m,method="BH"),nrow=dim(p.mat.m)[1],ncol=dim(p.mat.m)[2]); </w:t>
      </w:r>
      <w:r>
        <w:br/>
        <w:t>rownames(p.mat.mm)=rownames(p</w:t>
      </w:r>
      <w:r>
        <w:t>.mat.m);colnames(p.mat.mm)=colnames(p.mat.m)</w:t>
      </w:r>
      <w:r>
        <w:br/>
        <w:t># write.csv(resultam,'MASLD_steroid_study male correlations with spearman_log_tikka12424.csv')</w:t>
      </w:r>
      <w:r>
        <w:br/>
        <w:t>resulta[resulta==1]=0</w:t>
      </w:r>
      <w:r>
        <w:br/>
        <w:t>resultam[resultam==1]=0</w:t>
      </w:r>
      <w:r>
        <w:br/>
        <w:t>resultaf[resultaf==1]=0;#min(resultaf);max(resultaf);</w:t>
      </w:r>
      <w:r>
        <w:br/>
        <w:t>n_level=1</w:t>
      </w:r>
      <w:r>
        <w:br/>
      </w:r>
      <w:r>
        <w:br/>
      </w:r>
      <w:r>
        <w:br/>
      </w:r>
      <w:r>
        <w:br/>
        <w:t># h</w:t>
      </w:r>
      <w:r>
        <w:t>ttps://www.rdocumentation.org/packages/corrplot/versions/0.92/topics/corrplot</w:t>
      </w:r>
      <w:r>
        <w:br/>
        <w:t># https://cran.r-project.org/web/packages/corrplot/vignettes/corrplot-intro.html</w:t>
      </w:r>
      <w:r>
        <w:br/>
        <w:t>order="original" #alphabet, hclust, original #https://stackoverflow.com/questions/51115495/how-pa</w:t>
      </w:r>
      <w:r>
        <w:t>tientNumbers-keep-order-of-the-correlation-plot-labels-as-same-in-the-datafile</w:t>
      </w:r>
      <w:r>
        <w:br/>
        <w:t>range='orig';corre='re_renormae'; method='color' #color square</w:t>
      </w:r>
      <w:r>
        <w:br/>
        <w:t>jpeg(paste("Correlations with Full Plot of All_vok_nes",n_level,order,range,corre,method,".jpg"), width = 8000, he</w:t>
      </w:r>
      <w:r>
        <w:t>ight = 8000, quality = 100,pointsize = 23, res=300);</w:t>
      </w:r>
      <w:r>
        <w:br/>
        <w:t>corrplot(resulta, type = "lower", order = order,method=method, tl.col = "black", tl.srt = 90, diag = FALSE,col = rev(COL2('RdBu')),is.corr = FALSE) #,is.corr = FALSE</w:t>
      </w:r>
      <w:r>
        <w:br/>
        <w:t>dev.off();</w:t>
      </w:r>
      <w:r>
        <w:br/>
      </w:r>
      <w:r>
        <w:lastRenderedPageBreak/>
        <w:t>eoh=paste("Correlations wi</w:t>
      </w:r>
      <w:r>
        <w:t>th Full Plot of All_vok_nes",n_level,order,range,corre,method,".jpg")</w:t>
      </w:r>
      <w:r>
        <w:br/>
        <w:t>daiR::image_to_pdf(eoh, pdf_name=paste0(eoh,'.pdf'))</w:t>
      </w:r>
      <w:r>
        <w:br/>
        <w:t>my_image &lt;- image_read(eoh);my_svg &lt;- image_convert(my_image, format="svg"); image_write(my_svg, paste(eoh,".svg"))</w:t>
      </w:r>
      <w:r>
        <w:br/>
        <w:t>corrplot(resulta,</w:t>
      </w:r>
      <w:r>
        <w:t xml:space="preserve"> type = "lower", order = order,method=method, tl.col = "black", tl.srt = 90, diag = FALSE,col = rev(COL2('RdBu')),is.corr = FALSE) #,is.corr = FALSE</w:t>
      </w:r>
      <w:r>
        <w:br/>
      </w:r>
      <w:r>
        <w:br/>
        <w:t xml:space="preserve">jpeg(paste("Correlations with Full Plot of Female_voek",n_level,order,range,corre,method,".jpg"), width = </w:t>
      </w:r>
      <w:r>
        <w:t>8000, height = 8000, quality = 100,pointsize = 23, res=300);</w:t>
      </w:r>
      <w:r>
        <w:br/>
        <w:t>corrplot(resultaf, type = "lower", order = order,method=method,tl.col = "black", tl.srt = 90, diag = FALSE,col = rev(COL2('RdBu')),is.corr = FALSE)</w:t>
      </w:r>
      <w:r>
        <w:br/>
        <w:t>dev.off();</w:t>
      </w:r>
      <w:r>
        <w:br/>
        <w:t>eoh=paste("Correlations with Full Pl</w:t>
      </w:r>
      <w:r>
        <w:t>ot of Female_voek",n_level,order,range,corre,method,".jpg")</w:t>
      </w:r>
      <w:r>
        <w:br/>
        <w:t>daiR::image_to_pdf(eoh, pdf_name=paste0(eoh,'.pdf'))</w:t>
      </w:r>
      <w:r>
        <w:br/>
        <w:t>my_image &lt;- image_read(eoh);my_svg &lt;- image_convert(my_image, format="svg"); image_write(my_svg, paste(eoh,".svg"))</w:t>
      </w:r>
      <w:r>
        <w:br/>
        <w:t>corrplot(resultaf, type = "</w:t>
      </w:r>
      <w:r>
        <w:t>lower", order = order,method=method,tl.col = "black", tl.srt = 90, diag = FALSE,col = rev(COL2('RdBu')),is.corr = FALSE)</w:t>
      </w:r>
      <w:r>
        <w:br/>
      </w:r>
      <w:r>
        <w:br/>
        <w:t xml:space="preserve">jpeg(paste("Correlations with Full Plot of Male_voeka",n_level,order,range,corre,method,".jpg"), width = 8000, height = 8000, quality </w:t>
      </w:r>
      <w:r>
        <w:t>= 100,pointsize = 23, res=300);</w:t>
      </w:r>
      <w:r>
        <w:br/>
        <w:t>corrplot(resultam, type = "lower", order = order, method=method,tl.col = "black", tl.srt = 90, diag = FALSE,col = rev(COL2('RdBu')),is.corr = FALSE) #order = "alphabet",  order = "hclust",</w:t>
      </w:r>
      <w:r>
        <w:br/>
        <w:t>dev.off();</w:t>
      </w:r>
      <w:r>
        <w:br/>
        <w:t xml:space="preserve">eoh=paste("Correlations </w:t>
      </w:r>
      <w:r>
        <w:t>with Full Plot of Male_voeka",n_level,order,range,corre,method,".jpg")</w:t>
      </w:r>
      <w:r>
        <w:br/>
        <w:t>daiR::image_to_pdf(eoh, pdf_name=paste0(eoh,'.pdf'))</w:t>
      </w:r>
      <w:r>
        <w:br/>
        <w:t>my_image &lt;- image_read(eoh);my_svg &lt;- image_convert(my_image, format="svg"); image_write(my_svg, paste(eoh,".svg"))</w:t>
      </w:r>
      <w:r>
        <w:br/>
        <w:t>corrplot(resulta</w:t>
      </w:r>
      <w:r>
        <w:t>m, type = "lower", order = order, method=method,tl.col = "black", tl.srt = 90, diag = FALSE,col = rev(COL2('RdBu')),is.corr = FALSE) #order = "alphabet",  order = "hclust",</w:t>
      </w:r>
      <w:r>
        <w:br/>
      </w:r>
      <w:r>
        <w:br/>
        <w:t>#The ok ones:</w:t>
      </w:r>
      <w:r>
        <w:br/>
        <w:t>x1=colnames(resulta)[c(1:6)]</w:t>
      </w:r>
      <w:r>
        <w:br/>
        <w:t>x1=c(x1[3:6],x1[1],x1[2])#x1[2],</w:t>
      </w:r>
      <w:r>
        <w:br/>
        <w:t>x5=x5[</w:t>
      </w:r>
      <w:r>
        <w:t>!x5=='Perfluorodecyl.ethanoic.acid']</w:t>
      </w:r>
      <w:r>
        <w:br/>
        <w:t>colnames(resulta)[colnames(resulta)=="17aOH-P4"]="17a-OHP4"</w:t>
      </w:r>
      <w:r>
        <w:br/>
      </w:r>
      <w:r>
        <w:lastRenderedPageBreak/>
        <w:t>colnames(p.mat.BMI_ordered_MASLD)[colnames(p.mat.BMI_ordered_MASLD)=="17aOH-P4"]="17a-OHP4"</w:t>
      </w:r>
      <w:r>
        <w:br/>
        <w:t>x2[x2=="17aOH-P4"]="17a-OHP4"</w:t>
      </w:r>
      <w:r>
        <w:br/>
        <w:t>x2=x2[order(match(x2,steroidGroups[,2</w:t>
      </w:r>
      <w:r>
        <w:t>]))] #https://stackoverflow.com/questions/1568511/how-do-i-sort-one-vector-based-on-values-of-another</w:t>
      </w:r>
      <w:r>
        <w:br/>
        <w:t>x5=x5[!x5=='Perfluorodecyl.ethanoic.acid']</w:t>
      </w:r>
      <w:r>
        <w:br/>
        <w:t>#</w:t>
      </w:r>
      <w:r>
        <w:br/>
        <w:t># resulta1=resulta[c(x1,x2),x5];p.mat.a1=p.mat.aa[c(x1,x2),x5]</w:t>
      </w:r>
      <w:r>
        <w:br/>
        <w:t># resulta2=resultaf[c(x1,x2),x5];p.mat.f1=p.ma</w:t>
      </w:r>
      <w:r>
        <w:t>t.ff[c(x1,x2),x5]</w:t>
      </w:r>
      <w:r>
        <w:br/>
        <w:t># resulta3=resultam[c(x1,x2),x5];p.mat.m1=p.mat.mm[c(x1,x2),x5]</w:t>
      </w:r>
      <w:r>
        <w:br/>
        <w:t># # tv_ah=rango(resulta3,(min(resulta2)),max(resulta2)); resulta3=tv_ah;#</w:t>
      </w:r>
      <w:r>
        <w:br/>
        <w:t># hip1='transposesa_kaikki scale';width = 2400;height=6000;pch.cex=1.2;</w:t>
      </w:r>
      <w:r>
        <w:br/>
        <w:t># ho='PFAS vs. clinical fact</w:t>
      </w:r>
      <w:r>
        <w:t>ors and steroids'</w:t>
      </w:r>
      <w:r>
        <w:br/>
        <w:t># resulta1=t(resulta1);resulta2=t(resulta2);resulta3=t(resulta3)</w:t>
      </w:r>
      <w:r>
        <w:br/>
        <w:t># p.mat.a1=t(p.mat.a1);p.mat.f1=t(p.mat.f1);p.mat.m1=t(p.mat.m1)</w:t>
      </w:r>
      <w:r>
        <w:br/>
        <w:t># width = 6000;height=2800;</w:t>
      </w:r>
      <w:r>
        <w:br/>
        <w:t>#</w:t>
      </w:r>
      <w:r>
        <w:br/>
        <w:t>resulta1=resulta[c(x3,x6),x5];p.mat.a1=p.mat.aa[c(x3,x6),x5]</w:t>
      </w:r>
      <w:r>
        <w:br/>
        <w:t>resulta2=resultaf</w:t>
      </w:r>
      <w:r>
        <w:t>[c(x3,x6),x5];p.mat.f1=p.mat.ff[c(x3,x6),x5]</w:t>
      </w:r>
      <w:r>
        <w:br/>
        <w:t>resulta3=resultam[c(x3,x6),x5];p.mat.m1=p.mat.mm[c(x3,x6),x5]</w:t>
      </w:r>
      <w:r>
        <w:br/>
        <w:t># tv_ah=rango(resulta3,(min(resulta2)),max(resulta2)); resulta3=tv_ah;#</w:t>
      </w:r>
      <w:r>
        <w:br/>
        <w:t>hip1='transpose';width = 2400;height=6000;pch.cex=1.2;ho='PFAS vs. BAs and li</w:t>
      </w:r>
      <w:r>
        <w:t>pids'</w:t>
      </w:r>
      <w:r>
        <w:br/>
        <w:t>resulta1=t(resulta1);resulta2=t(resulta2);resulta3=t(resulta3)</w:t>
      </w:r>
      <w:r>
        <w:br/>
        <w:t>p.mat.a1=t(p.mat.a1);p.mat.f1=t(p.mat.f1);p.mat.m1=t(p.mat.m1)</w:t>
      </w:r>
      <w:r>
        <w:br/>
        <w:t>width = 9000;height=2800;</w:t>
      </w:r>
      <w:r>
        <w:br/>
      </w:r>
      <w:r>
        <w:br/>
        <w:t>resulta1[resulta1 &gt;0.4] = 0.4</w:t>
      </w:r>
      <w:r>
        <w:br/>
        <w:t>resulta1[resulta1 &lt; -0.4] = -0.4</w:t>
      </w:r>
      <w:r>
        <w:br/>
      </w:r>
      <w:r>
        <w:br/>
        <w:t>resulta2[resulta2 &gt;0.4] = 0.4</w:t>
      </w:r>
      <w:r>
        <w:br/>
        <w:t>res</w:t>
      </w:r>
      <w:r>
        <w:t>ulta2[resulta2 &lt; -0.4] = -0.4</w:t>
      </w:r>
      <w:r>
        <w:br/>
      </w:r>
      <w:r>
        <w:br/>
        <w:t>resulta3[resulta3 &gt;0.4] = 0.4</w:t>
      </w:r>
      <w:r>
        <w:br/>
        <w:t>resulta3[resulta3 &lt; -0.4] = -0.4</w:t>
      </w:r>
      <w:r>
        <w:br/>
      </w:r>
      <w:r>
        <w:br/>
        <w:t># hist(as.numeric(unlist(resulta1)),breaks=30,ylim=c(0.0,40))  #xlim=c(0.04,0.4),</w:t>
      </w:r>
      <w:r>
        <w:br/>
        <w:t># resulta1[resulta1 &gt; 1]  = 1</w:t>
      </w:r>
      <w:r>
        <w:br/>
        <w:t># resulta1[resulta1 &lt; -1] = -1 #col.lim=c(-0.4,0.</w:t>
      </w:r>
      <w:r>
        <w:t>4))</w:t>
      </w:r>
      <w:r>
        <w:br/>
        <w:t>#</w:t>
      </w:r>
      <w:r>
        <w:br/>
        <w:t># #https://www.rdocumentation.org/packages/corrplot/versions/0.92/topics/corrplot</w:t>
      </w:r>
      <w:r>
        <w:br/>
        <w:t># #https://cran.r-project.org/web/packages/corrplot/vignettes/corrplot-intro.html</w:t>
      </w:r>
      <w:r>
        <w:br/>
        <w:t># #https://statisticsglobe.com/change-font-size-corrplot-r</w:t>
      </w:r>
      <w:r>
        <w:br/>
      </w:r>
      <w:r>
        <w:lastRenderedPageBreak/>
        <w:t xml:space="preserve"># #order can be: alphabet, </w:t>
      </w:r>
      <w:r>
        <w:t>hclust, original #https://stackoverflow.com/questions/51115495/how-patientNumbers-keep-order-of-the-correlation-plot-labels-as-same-in-the-datafile</w:t>
      </w:r>
      <w:r>
        <w:br/>
        <w:t>#</w:t>
      </w:r>
      <w:r>
        <w:br/>
        <w:t>order="original"; range='orig';corre='no_rendorm'; type='full'; method='color';ga='All';gf='Female';gm='Ma</w:t>
      </w:r>
      <w:r>
        <w:t>le' #color square</w:t>
      </w:r>
      <w:r>
        <w:br/>
        <w:t>col = colorRampPalette(c('blue', 'white','orange'), alpha = TRUE)(100)</w:t>
      </w:r>
      <w:r>
        <w:br/>
        <w:t xml:space="preserve">cl.offset=1.0;cl.length=5;cl.cex = 1.3;pch.cex=1.3;pch=20;cl.pos = 'r';#cl.pos = 'BMI_ordered_NAFLD' ;#pch.cex=0.95,1.3; height=6300; pos 'BMI_ordered_NAFLD' cl.pos = </w:t>
      </w:r>
      <w:r>
        <w:t>'BMI_ordered_NAFLD'</w:t>
      </w:r>
      <w:r>
        <w:br/>
        <w:t>jpeg(paste("Square Correlation Plot ofdd",ho,ga,hip1,"3.jpg"), width = width, height = height, quality = 100,pointsize = 30, res=300);# par( ps=ps)# par(cex.lab=90)</w:t>
      </w:r>
      <w:r>
        <w:br/>
        <w:t>corrplot(resulta1, type = type, order = order,method=method, p.mat=p.ma</w:t>
      </w:r>
      <w:r>
        <w:t>t.a1, tl.col = "black", #sum(COL2('RdBu')=="#FF7417")</w:t>
      </w:r>
      <w:r>
        <w:br/>
        <w:t xml:space="preserve">         cl.cex = cl.cex, pch.cex=pch.cex, pch.col='black',pch=pch,#pitikÃ¶ vain pch lisÃ¤tÃ¤ pch vÃ¤riin vÃ¤riin... mystistÃ¤...'#FEE12B'</w:t>
      </w:r>
      <w:r>
        <w:br/>
        <w:t>sig.level = c(.001,.05, .2),cl.pos = cl.pos, insig = "label_sig</w:t>
      </w:r>
      <w:r>
        <w:t>", cl.offset=cl.offset,cl.length=cl.length,</w:t>
      </w:r>
      <w:r>
        <w:br/>
        <w:t>tl.srt = 90, diag = TRUE,col = col,is.corr = FALSE, col.lim=c(-0.4,0.4) ) #only in age...0.001,</w:t>
      </w:r>
      <w:r>
        <w:br/>
        <w:t>dev.off();eoh=paste("Square Correlation Plot ofdd",ho,ga,hip1,"3.jpg")</w:t>
      </w:r>
      <w:r>
        <w:br/>
        <w:t>daiR::image_to_pdf(eoh, pdf_name=paste0(eoh,'</w:t>
      </w:r>
      <w:r>
        <w:t>.pdf'))</w:t>
      </w:r>
      <w:r>
        <w:br/>
        <w:t>my_image &lt;- image_read(eoh);my_svg &lt;- image_convert(my_image, format="svg"); image_write(my_svg, paste(eoh,".svg"))</w:t>
      </w:r>
      <w:r>
        <w:br/>
        <w:t># pch.cex=1.3;</w:t>
      </w:r>
      <w:r>
        <w:br/>
        <w:t>jpeg(paste("Square Correlation Plot ofd",ho,gf,hip1,"3.jpg"), width = width, height = height, quality = 100,pointsize</w:t>
      </w:r>
      <w:r>
        <w:t xml:space="preserve"> = 30, res=300);</w:t>
      </w:r>
      <w:r>
        <w:br/>
        <w:t>corrplot(resulta2, type = type, order = order,method=method, p.mat=p.mat.f1,tl.col = "black",</w:t>
      </w:r>
      <w:r>
        <w:br/>
        <w:t xml:space="preserve">         cl.cex = cl.cex,  pch.cex=pch.cex,pch.col='black',pch=pch,</w:t>
      </w:r>
      <w:r>
        <w:br/>
        <w:t>sig.level = c(.001, .05, .2), cl.pos = cl.pos, insig = "label_sig",cl.offset=</w:t>
      </w:r>
      <w:r>
        <w:t>cl.offset,cl.length=cl.length,</w:t>
      </w:r>
      <w:r>
        <w:br/>
        <w:t>tl.srt = 90, diag = TRUE,col = col,is.corr = FALSE,col.lim=c(-0.4,0.4)) #</w:t>
      </w:r>
      <w:r>
        <w:br/>
        <w:t>dev.off();eoh=paste("Square Correlation Plot ofd",ho,gf,hip1,"3.jpg")</w:t>
      </w:r>
      <w:r>
        <w:br/>
        <w:t>daiR::image_to_pdf(eoh, pdf_name=paste0(eoh,'.pdf'))</w:t>
      </w:r>
      <w:r>
        <w:br/>
        <w:t>my_image &lt;- image_read(eoh);</w:t>
      </w:r>
      <w:r>
        <w:t>my_svg &lt;- image_convert(my_image, format="svg"); image_write(my_svg, paste(eoh,".svg"))</w:t>
      </w:r>
      <w:r>
        <w:br/>
        <w:t># pch.cex=2.9;</w:t>
      </w:r>
      <w:r>
        <w:br/>
        <w:t>jpeg(paste("Square Correlation Plot ofd",ho,gm,hip1,"3.jpg"), width = width, height = height, quality = 100,pointsize = 30, res=300);</w:t>
      </w:r>
      <w:r>
        <w:br/>
        <w:t xml:space="preserve">corrplot(resulta3, </w:t>
      </w:r>
      <w:r>
        <w:t>type = type, order = order,method=method, p.mat=p.mat.m1, tl.col = "black", cl.cex = cl.cex,pch.cex=pch.cex,</w:t>
      </w:r>
      <w:r>
        <w:br/>
        <w:t xml:space="preserve">         pch.col='black',pch=pch,</w:t>
      </w:r>
      <w:r>
        <w:br/>
        <w:t xml:space="preserve">sig.level = c(.001, .05, .2),cl.pos = cl.pos, insig = </w:t>
      </w:r>
      <w:r>
        <w:lastRenderedPageBreak/>
        <w:t>"label_sig",cl.offset=cl.offset,cl.length=cl.length,</w:t>
      </w:r>
      <w:r>
        <w:br/>
        <w:t>tl.srt</w:t>
      </w:r>
      <w:r>
        <w:t xml:space="preserve"> = 90, diag = TRUE,col = col,is.corr = FALSE,col.lim=c(-0.4,0.4)) #,is.corr = FALSE</w:t>
      </w:r>
      <w:r>
        <w:br/>
        <w:t>dev.off();eoh=paste("Square Correlation Plot ofd",ho,gm,hip1,"3.jpg")</w:t>
      </w:r>
      <w:r>
        <w:br/>
        <w:t>daiR::image_to_pdf(eoh, pdf_name=paste0(eoh,'.pdf'))</w:t>
      </w:r>
      <w:r>
        <w:br/>
        <w:t>my_image &lt;- image_read(eoh);my_svg &lt;- image_conve</w:t>
      </w:r>
      <w:r>
        <w:t>rt(my_image, format="svg"); image_write(my_svg, paste(eoh,".svg"))</w:t>
      </w:r>
      <w:r>
        <w:br/>
        <w:t>#</w:t>
      </w:r>
      <w:r>
        <w:br/>
        <w:t>#</w:t>
      </w:r>
      <w:r>
        <w:br/>
        <w:t>resulta1=resulta[c(x1,x3,x6),x2];  p.mat.a1=p.mat.aa[c(x1,x3,x6),x2]</w:t>
      </w:r>
      <w:r>
        <w:br/>
        <w:t>resulta2=resultaf[c(x1,x3,x6),x2]; p.mat.f1=p.mat.ff[c(x1,x3,x6),x2]</w:t>
      </w:r>
      <w:r>
        <w:br/>
        <w:t>resulta3=resultam[c(x1,x3,x6),x2]; p.mat.m1=p.m</w:t>
      </w:r>
      <w:r>
        <w:t>at.mm[c(x1,x3,x6),x2]</w:t>
      </w:r>
      <w:r>
        <w:br/>
        <w:t># tv_ah=rango(resulta3,(min(resulta2)),max(resulta2)); resulta3=tv_ah;#</w:t>
      </w:r>
      <w:r>
        <w:br/>
        <w:t>hip1='transpose'; width = 3700;height=6300;ho='steroids vs. all others except PFAS';ps=28 #pch=10;</w:t>
      </w:r>
      <w:r>
        <w:br/>
        <w:t># min(c(resulta2)); max(c(resulta2)) #These are around -0.4 and</w:t>
      </w:r>
      <w:r>
        <w:t xml:space="preserve"> 0.4</w:t>
      </w:r>
      <w:r>
        <w:br/>
        <w:t>col = colorRampPalette(c('blue', 'white','orange'), alpha = TRUE)(100)</w:t>
      </w:r>
      <w:r>
        <w:br/>
      </w:r>
      <w:r>
        <w:br/>
        <w:t># path="C:/Users/patati/Documents/GitHub/Steroid_Data_Analysis/"; setwd(path)</w:t>
      </w:r>
      <w:r>
        <w:br/>
        <w:t>resulta1[resulta1 &gt;0.5] = 0.5</w:t>
      </w:r>
      <w:r>
        <w:br/>
        <w:t>resulta1[resulta1 &lt; -0.5] = -0.5</w:t>
      </w:r>
      <w:r>
        <w:br/>
      </w:r>
      <w:r>
        <w:br/>
        <w:t>resulta2[resulta2 &gt;0.5] = 0.5</w:t>
      </w:r>
      <w:r>
        <w:br/>
        <w:t>resulta</w:t>
      </w:r>
      <w:r>
        <w:t>2[resulta2 &lt; -0.5] = -0.5</w:t>
      </w:r>
      <w:r>
        <w:br/>
      </w:r>
      <w:r>
        <w:br/>
        <w:t>resulta3[resulta3 &gt;0.5] = 0.5</w:t>
      </w:r>
      <w:r>
        <w:br/>
        <w:t>resulta3[resulta3 &lt; -0.5] = -0.5</w:t>
      </w:r>
      <w:r>
        <w:br/>
        <w:t>#</w:t>
      </w:r>
      <w:r>
        <w:br/>
        <w:t>#</w:t>
      </w:r>
      <w:r>
        <w:br/>
        <w:t># resulta1=resulta[c(x3,x6),x2];  p.mat.a1=p.mat.aa[c(x3,x6),x2]</w:t>
      </w:r>
      <w:r>
        <w:br/>
        <w:t># resulta2=resultaf[c(x3,x6),x2]; p.mat.f1=p.mat.ff[c(x3,x6),x2]</w:t>
      </w:r>
      <w:r>
        <w:br/>
        <w:t># resulta3=resultam[c(x3,x6),x2]</w:t>
      </w:r>
      <w:r>
        <w:t>; p.mat.m1=p.mat.mm[c(x3,x6),x2]</w:t>
      </w:r>
      <w:r>
        <w:br/>
        <w:t># # tv_ah=rango(resulta3,(min(resulta2)),max(resulta2)); resulta3=tv_ah;#</w:t>
      </w:r>
      <w:r>
        <w:br/>
        <w:t># resulta1=t(resulta1);resulta2=t(resulta2);resulta3=t(resulta3);p.mat.a1=t(p.mat.a1);p.mat.f1=t(p.mat.f1);p.mat.m1=t(p.mat.m1);</w:t>
      </w:r>
      <w:r>
        <w:br/>
        <w:t>#</w:t>
      </w:r>
      <w:r>
        <w:br/>
        <w:t># # resulta1[resul</w:t>
      </w:r>
      <w:r>
        <w:t>ta1 &gt; 0.25] = 0.4</w:t>
      </w:r>
      <w:r>
        <w:br/>
        <w:t># # resulta1[resulta1 &lt; -0.25] = -0.4</w:t>
      </w:r>
      <w:r>
        <w:br/>
        <w:t># hist(as.numeric(unlist(resulta1)),breaks=30,ylim=c(0.0,40))  #xlim=c(0.04,0.4),</w:t>
      </w:r>
      <w:r>
        <w:br/>
        <w:t>#</w:t>
      </w:r>
      <w:r>
        <w:br/>
        <w:t>hip1='transpose'; width = 3200;height=2000;ho='steroids vs. all others except PFAS';ps=12 #pch=10;</w:t>
      </w:r>
      <w:r>
        <w:br/>
        <w:t>min(c(resulta2));</w:t>
      </w:r>
      <w:r>
        <w:t xml:space="preserve"> max(c(resulta2)) #These are around -0.4 and 0.4</w:t>
      </w:r>
      <w:r>
        <w:br/>
      </w:r>
      <w:r>
        <w:lastRenderedPageBreak/>
        <w:t>col = colorRampPalette(c('blue', 'white','orange'), alpha = TRUE)(150)</w:t>
      </w:r>
      <w:r>
        <w:br/>
      </w:r>
      <w:r>
        <w:br/>
        <w:t># resulta1=resulta1[,steroidGroups[,'Abbreviation']];resulta2=resulta2[,steroidGroups[,'Abbreviation']];resulta3=resulta3[,steroidGroup</w:t>
      </w:r>
      <w:r>
        <w:t>s[,'Abbreviation']]</w:t>
      </w:r>
      <w:r>
        <w:br/>
      </w:r>
      <w:r>
        <w:br/>
        <w:t>order="original"; range='orig';corre='no_renorm'; type='full'; method='color';ga='All';gf='Female';gm='Male' #color square</w:t>
      </w:r>
      <w:r>
        <w:br/>
        <w:t>cl.offset=1.0;cl.length=5;cl.cex = 1.0;pch.cex=1.0;pch=20;cl.pos = 'r';#cl.pos = 'BMI_ordered_NAFLD' ;#pch.cex=0</w:t>
      </w:r>
      <w:r>
        <w:t>.95,1.3; height=6300; pos 'BMI_ordered_NAFLD' cl.pos = 'BMI_ordered_NAFLD'</w:t>
      </w:r>
      <w:r>
        <w:br/>
        <w:t>jpeg(paste("Square Correlation Plot ofrra",ho,ga,hip1,"3.jpg"), width = width, height = height, quality = 100,pointsize = 14, res=300);# par( ps=ps)# par(cex.lab=90)</w:t>
      </w:r>
      <w:r>
        <w:br/>
        <w:t>corrplot(result</w:t>
      </w:r>
      <w:r>
        <w:t>a1, type = type, order = order,method=method, p.mat=p.mat.a1, tl.col = "black", #sum(COL2('RdBu')=="#FF7417")</w:t>
      </w:r>
      <w:r>
        <w:br/>
        <w:t xml:space="preserve">         cl.cex = cl.cex, pch.cex=pch.cex, pch.col='black',pch=pch,#pitikÃ¶ vain pch lisÃ¤tÃ¤ pch vÃ¤riin vÃ¤riin... mystistÃ¤...'#FEE12B'</w:t>
      </w:r>
      <w:r>
        <w:br/>
        <w:t>sig.lev</w:t>
      </w:r>
      <w:r>
        <w:t>el = c(.001,.05, .2),cl.pos = cl.pos, insig = "label_sig", cl.offset=cl.offset,cl.length=cl.length,</w:t>
      </w:r>
      <w:r>
        <w:br/>
        <w:t>tl.srt = 90, diag = TRUE,col = col,is.corr = FALSE,col.lim=c(-0.5,0.5)) #only in age...0.001, is.corr = TRUE/FALSE rev(COL2('RdBu')[1:(length(COL2('RdBu'))-</w:t>
      </w:r>
      <w:r>
        <w:t>0)])</w:t>
      </w:r>
      <w:r>
        <w:br/>
        <w:t>dev.off();eoh=paste("Square Correlation Plot ofrr",ho,ga,hip1,"3.jpg")</w:t>
      </w:r>
      <w:r>
        <w:br/>
        <w:t>daiR::image_to_pdf(eoh, pdf_name=paste0(eoh,'.pdf'))</w:t>
      </w:r>
      <w:r>
        <w:br/>
        <w:t>my_image &lt;- image_read(eoh);my_svg &lt;- image_convert(my_image, format="svg"); image_write(my_svg, paste(eoh,".svg"))</w:t>
      </w:r>
      <w:r>
        <w:br/>
      </w:r>
      <w:r>
        <w:br/>
        <w:t>pch.cex=1.</w:t>
      </w:r>
      <w:r>
        <w:t>3;</w:t>
      </w:r>
      <w:r>
        <w:br/>
        <w:t>jpeg(paste("Square Correlation Plot ofa",ho,gf,hip1,"3.jpg"), width = width, height = height, quality = 100,pointsize = 16, res=300);</w:t>
      </w:r>
      <w:r>
        <w:br/>
        <w:t>corrplot(resulta2, type = type, order = order,method=method, p.mat=p.mat.f1,tl.col = "black",</w:t>
      </w:r>
      <w:r>
        <w:br/>
        <w:t xml:space="preserve">         cl.cex = cl.cex,</w:t>
      </w:r>
      <w:r>
        <w:t xml:space="preserve">  pch.cex=pch.cex,pch.col='black',pch=pch,</w:t>
      </w:r>
      <w:r>
        <w:br/>
        <w:t>sig.level = c(.001, .05, .2), cl.pos = cl.pos, insig = "label_sig",cl.offset=cl.offset,cl.length=cl.length,</w:t>
      </w:r>
      <w:r>
        <w:br/>
        <w:t>tl.srt = 90, diag = TRUE,col = col,,is.corr = FALSE,col.lim=c(-0.5,0.5)) #</w:t>
      </w:r>
      <w:r>
        <w:br/>
        <w:t>dev.off();eoh=paste("Square Co</w:t>
      </w:r>
      <w:r>
        <w:t>rrelation Plot of",ho,gf,hip1,"3.jpg")</w:t>
      </w:r>
      <w:r>
        <w:br/>
        <w:t>daiR::image_to_pdf(eoh, pdf_name=paste0(eoh,'.pdf'))</w:t>
      </w:r>
      <w:r>
        <w:br/>
        <w:t>my_image &lt;- image_read(eoh);my_svg &lt;- image_convert(my_image, format="svg"); image_write(my_svg, paste(eoh,".svg"))</w:t>
      </w:r>
      <w:r>
        <w:br/>
      </w:r>
      <w:r>
        <w:br/>
        <w:t># pch.cex=2.9;</w:t>
      </w:r>
      <w:r>
        <w:br/>
        <w:t>jpeg(paste("Square Correlation P</w:t>
      </w:r>
      <w:r>
        <w:t>lot ofa",ho,gm,hip1,"3.jpg"), width = width, height = height, quality = 100,pointsize = 16, res=300);</w:t>
      </w:r>
      <w:r>
        <w:br/>
      </w:r>
      <w:r>
        <w:lastRenderedPageBreak/>
        <w:t>corrplot(resulta3, type = type, order = order,method=method, p.mat=p.mat.m1, tl.col = "black", cl.cex = cl.cex,pch.cex=pch.cex,</w:t>
      </w:r>
      <w:r>
        <w:br/>
        <w:t xml:space="preserve">         pch.col='black',p</w:t>
      </w:r>
      <w:r>
        <w:t>ch=pch,</w:t>
      </w:r>
      <w:r>
        <w:br/>
        <w:t>sig.level = c(.001, .05, .2),cl.pos = cl.pos, insig = "label_sig",cl.offset=cl.offset,cl.length=cl.length,</w:t>
      </w:r>
      <w:r>
        <w:br/>
        <w:t>tl.srt = 90, diag = TRUE,col = col,,is.corr = FALSE,col.lim=c(-0.5,0.5)) #,is.corr = FALSE</w:t>
      </w:r>
      <w:r>
        <w:br/>
        <w:t>dev.off();eoh=paste("Square Correlation Plot of",h</w:t>
      </w:r>
      <w:r>
        <w:t>o,gm,hip1,"3.jpg")</w:t>
      </w:r>
      <w:r>
        <w:br/>
        <w:t>daiR::image_to_pdf(eoh, pdf_name=paste0(eoh,'.pdf'))</w:t>
      </w:r>
      <w:r>
        <w:br/>
        <w:t>my_image &lt;- image_read(eoh);my_svg &lt;- image_convert(my_image, format="svg"); image_write(my_svg, paste(eoh,".svg"))</w:t>
      </w:r>
      <w:r>
        <w:br/>
      </w:r>
      <w:r>
        <w:br/>
        <w:t>#Tiedoks: Copilotilla ei jÃ¤rkee edelliseen, vaikka nÃ¤yttÃ¤Ã¤ hiem</w:t>
      </w:r>
      <w:r>
        <w:t>an siistimmÃ¤ltÃ¤.</w:t>
      </w:r>
      <w:r>
        <w:br/>
      </w:r>
      <w:r>
        <w:br/>
        <w:t>```</w:t>
      </w:r>
      <w:r>
        <w:br/>
      </w:r>
      <w:r>
        <w:br/>
        <w:t>&lt;!-- {r, echo=FALSE, out.width="50%", fig.cap="Square Correlation Plot of steroids vs. all others except PFAS",fig.align="left"} --&gt;</w:t>
      </w:r>
      <w:r>
        <w:br/>
        <w:t>&lt;!-- knitr::include_graphics("Square Correlation Plot ofrr steroids vs. all others except PFAS All</w:t>
      </w:r>
      <w:r>
        <w:t xml:space="preserve"> transpose 3.jpg .svg") --&gt;</w:t>
      </w:r>
      <w:r>
        <w:br/>
      </w:r>
      <w:r>
        <w:br/>
      </w:r>
      <w:r>
        <w:br/>
        <w:t># Making Heatmaps with Linear Model Estimates</w:t>
      </w:r>
      <w:r>
        <w:br/>
        <w:t>```{r fig.align="left", fig.width=7.0, message=FALSE, warning=FALSE}</w:t>
      </w:r>
      <w:r>
        <w:br/>
      </w:r>
      <w:r>
        <w:br/>
        <w:t># You may need BMI_ordered_MASLD rather big function patientNumbers calculate the estimates and plot at the sa</w:t>
      </w:r>
      <w:r>
        <w:t>me time, since the spaces of exper. interest have been reduced from the max dataset size.</w:t>
      </w:r>
      <w:r>
        <w:br/>
      </w:r>
      <w:r>
        <w:br/>
        <w:t># Eli maksimilla vedetÃ¤Ã¤n... eli pitÃ¤is olla ok, sillÃ¤ skaalattu vastaa korrelaatiota tss. skaalaus vielÃ¤ miehiin...</w:t>
      </w:r>
      <w:r>
        <w:br/>
        <w:t>CalculateEstimates=function(CombinedData,Gr</w:t>
      </w:r>
      <w:r>
        <w:t>oup,ok,fn,adj,sig.level,sick,sick_group,joo) { #  ok,aa,bb</w:t>
      </w:r>
      <w:r>
        <w:br/>
        <w:t xml:space="preserve">  CombinedData &lt;- CovariatesScaledData</w:t>
      </w:r>
      <w:r>
        <w:br/>
        <w:t xml:space="preserve">  if (Group == 'male') {</w:t>
      </w:r>
      <w:r>
        <w:br/>
        <w:t xml:space="preserve">    NAFLDo &lt;- CombinedData[CombinedData[, 'Gender'] == max(CombinedData[, 'Gender']), ]</w:t>
      </w:r>
      <w:r>
        <w:br/>
        <w:t xml:space="preserve">  } else if (Group == 'female') {</w:t>
      </w:r>
      <w:r>
        <w:br/>
        <w:t xml:space="preserve">    NAFLDo </w:t>
      </w:r>
      <w:r>
        <w:t>&lt;- CombinedData[CombinedData[, 'Gender'] == min(CombinedData[, 'Gender']), ]</w:t>
      </w:r>
      <w:r>
        <w:br/>
        <w:t xml:space="preserve">  } else if (Group == 'All') {</w:t>
      </w:r>
      <w:r>
        <w:br/>
        <w:t xml:space="preserve">    NAFLDo &lt;- CombinedData</w:t>
      </w:r>
      <w:r>
        <w:br/>
        <w:t xml:space="preserve">  }</w:t>
      </w:r>
      <w:r>
        <w:br/>
        <w:t xml:space="preserve">  </w:t>
      </w:r>
      <w:r>
        <w:br/>
      </w:r>
      <w:r>
        <w:lastRenderedPageBreak/>
        <w:t xml:space="preserve">  SG0 &lt;- NAFLDo[, c(2:dim(CombinedData)[2])]</w:t>
      </w:r>
      <w:r>
        <w:br/>
        <w:t xml:space="preserve">  columnNames &lt;- colnames(SG0)</w:t>
      </w:r>
      <w:r>
        <w:br/>
        <w:t xml:space="preserve">  SG0 &lt;- data.frame(SG0)</w:t>
      </w:r>
      <w:r>
        <w:br/>
        <w:t xml:space="preserve">  colnames(SG</w:t>
      </w:r>
      <w:r>
        <w:t>0[, 8:27]) &lt;- gsub("-", ".", colnames(SG0[, 8:27]))</w:t>
      </w:r>
      <w:r>
        <w:br/>
        <w:t xml:space="preserve">  colnames(SG0[, 8:27]) &lt;- gsub("/", ".", colnames(SG0[, 8:27]))</w:t>
      </w:r>
      <w:r>
        <w:br/>
        <w:t xml:space="preserve">  </w:t>
      </w:r>
      <w:r>
        <w:br/>
        <w:t xml:space="preserve">  hesh &lt;- data.frame()</w:t>
      </w:r>
      <w:r>
        <w:br/>
        <w:t xml:space="preserve">  </w:t>
      </w:r>
      <w:r>
        <w:br/>
        <w:t xml:space="preserve">  TreatmentVariables &lt;- colnames(AllData)[52:58]</w:t>
      </w:r>
      <w:r>
        <w:br/>
        <w:t xml:space="preserve">  MediatorVariables &lt;- colnames(AllData)[9:28]</w:t>
      </w:r>
      <w:r>
        <w:br/>
        <w:t xml:space="preserve">  OutcomeVaria</w:t>
      </w:r>
      <w:r>
        <w:t>bles &lt;- colnames(AllData)[c(29:51, 59:71)]</w:t>
      </w:r>
      <w:r>
        <w:br/>
        <w:t xml:space="preserve">  Treatment2 &lt;- TreatmentVariables  # Define Treatment2</w:t>
      </w:r>
      <w:r>
        <w:br/>
        <w:t xml:space="preserve">  </w:t>
      </w:r>
      <w:r>
        <w:br/>
        <w:t xml:space="preserve">  xnam_list &lt;- list(colnames(SG0)[c(4:7)], colnames(SG0)[c(2)], colnames(SG0)[c(3)], Treatment2, c(x3, x6), c('AGE', 'BMI', colnames(SG0)[c(4:7)]), c(x3, </w:t>
      </w:r>
      <w:r>
        <w:t>x6))</w:t>
      </w:r>
      <w:r>
        <w:br/>
        <w:t xml:space="preserve">  y_list &lt;- list(Treatment2, Treatment2, Treatment2, colnames(SG0[, 8:27]), colnames(SG0[, 8:27]), colnames(SG0[, 8:27]), colnames(AllData)[52:58])</w:t>
      </w:r>
      <w:r>
        <w:br/>
        <w:t xml:space="preserve">  </w:t>
      </w:r>
      <w:r>
        <w:br/>
        <w:t xml:space="preserve">  for (k in 1:length(xnam_list)) {</w:t>
      </w:r>
      <w:r>
        <w:br/>
        <w:t xml:space="preserve">    xnam &lt;- xnam_list[[k]]</w:t>
      </w:r>
      <w:r>
        <w:br/>
        <w:t xml:space="preserve">    y &lt;- y_list[[k]]</w:t>
      </w:r>
      <w:r>
        <w:br/>
        <w:t xml:space="preserve">    for (i in 1:l</w:t>
      </w:r>
      <w:r>
        <w:t>ength(xnam)) {</w:t>
      </w:r>
      <w:r>
        <w:br/>
        <w:t xml:space="preserve">      for (j in 1:length(y)) {</w:t>
      </w:r>
      <w:r>
        <w:br/>
        <w:t xml:space="preserve">        if (Group != 'All') {</w:t>
      </w:r>
      <w:r>
        <w:br/>
        <w:t xml:space="preserve">          fmla &lt;- as.formula(paste(paste(c(y[j], " ~ "), collapse = ""), paste(c(xnam[i], 'BMI', 'AGE'), collapse = "+")))</w:t>
      </w:r>
      <w:r>
        <w:br/>
        <w:t xml:space="preserve">        } else if (Group == 'All') {</w:t>
      </w:r>
      <w:r>
        <w:br/>
        <w:t xml:space="preserve">          fmla &lt;- as</w:t>
      </w:r>
      <w:r>
        <w:t>.formula(paste(paste(c(y[j], " ~ "), collapse = ""), paste(c(xnam[i], 'BMI', 'AGE', 'Gender'), collapse = "+")))</w:t>
      </w:r>
      <w:r>
        <w:br/>
        <w:t xml:space="preserve">        }</w:t>
      </w:r>
      <w:r>
        <w:br/>
        <w:t xml:space="preserve">        poissone &lt;- lm(fmla, data = SG0)</w:t>
      </w:r>
      <w:r>
        <w:br/>
        <w:t xml:space="preserve">        pss &lt;- summary(poissone)[[4]]</w:t>
      </w:r>
      <w:r>
        <w:br/>
        <w:t xml:space="preserve">        hoesh &lt;- c(y[j], xnam[i], Group, pss[2, 1], ps</w:t>
      </w:r>
      <w:r>
        <w:t>s[2, 4], pss[2, 2])</w:t>
      </w:r>
      <w:r>
        <w:br/>
        <w:t xml:space="preserve">        hesh &lt;- rbind(hesh, hoesh)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hesh &lt;- as.data.frame(hesh)</w:t>
      </w:r>
      <w:r>
        <w:br/>
        <w:t xml:space="preserve">  colnames(hesh) &lt;- c('y', 'x', 'Gender', 'r', 'p', 'var_x')</w:t>
      </w:r>
      <w:r>
        <w:br/>
        <w:t xml:space="preserve">  </w:t>
      </w:r>
      <w:r>
        <w:br/>
        <w:t xml:space="preserve">  hesa=hesh</w:t>
      </w:r>
      <w:r>
        <w:br/>
        <w:t xml:space="preserve">  hoi=as.data.frame(hesh)</w:t>
      </w:r>
      <w:r>
        <w:br/>
      </w:r>
      <w:r>
        <w:lastRenderedPageBreak/>
        <w:t xml:space="preserve">  </w:t>
      </w:r>
      <w:r>
        <w:br/>
        <w:t xml:space="preserve">  </w:t>
      </w:r>
      <w:r>
        <w:br/>
        <w:t xml:space="preserve">  hopiu=hoi</w:t>
      </w:r>
      <w:r>
        <w:br/>
        <w:t xml:space="preserve">  colnames(hopiu)=c('y','x','G</w:t>
      </w:r>
      <w:r>
        <w:t>ender','r','p','var_x')</w:t>
      </w:r>
      <w:r>
        <w:br/>
        <w:t xml:space="preserve">  colnames(hoi)=c('y','x','Gender','r','p','var_x')</w:t>
      </w:r>
      <w:r>
        <w:br/>
        <w:t xml:space="preserve">  </w:t>
      </w:r>
      <w:r>
        <w:br/>
        <w:t xml:space="preserve">  #This in case you want patientNumbers print patientNumbers your local computer: ... :)</w:t>
      </w:r>
      <w:r>
        <w:br/>
        <w:t xml:space="preserve">  # main_dir &lt;- paste0(c("C://Users//patati//Desktop//Turku//R//",fn),collapse="")</w:t>
      </w:r>
      <w:r>
        <w:br/>
        <w:t xml:space="preserve">  mai</w:t>
      </w:r>
      <w:r>
        <w:t>n_dir &lt;- paste0(c("C://Users//patati//Documents//GitHub//Steroid_Data_Analysis//"),collapse="")</w:t>
      </w:r>
      <w:r>
        <w:br/>
        <w:t xml:space="preserve">  setwd(main_dir)</w:t>
      </w:r>
      <w:r>
        <w:br/>
        <w:t xml:space="preserve">  </w:t>
      </w:r>
      <w:r>
        <w:br/>
        <w:t xml:space="preserve">  meds=names(table(hoi[,1]))[!names(table(hoi[,1])) %in% c(x3,x5,x6)]</w:t>
      </w:r>
      <w:r>
        <w:br/>
        <w:t xml:space="preserve">  covas=c('Steatosis.Grade','Fibrosis.Stage','Necroinflammation','HOM</w:t>
      </w:r>
      <w:r>
        <w:t>A.IR','AGE','BMI')</w:t>
      </w:r>
      <w:r>
        <w:br/>
        <w:t xml:space="preserve">  </w:t>
      </w:r>
      <w:r>
        <w:br/>
        <w:t xml:space="preserve">  if (adj=='ok') {</w:t>
      </w:r>
      <w:r>
        <w:br/>
        <w:t xml:space="preserve">    # p.adjust(p=hopiu[,5], method = 'BH', n = length(hopiu[,5]))</w:t>
      </w:r>
      <w:r>
        <w:br/>
        <w:t xml:space="preserve">    hoi[,5]=p.adjust(p=hopiu[,5], method = 'BH', n = length(hopiu[,5]))</w:t>
      </w:r>
      <w:r>
        <w:br/>
        <w:t xml:space="preserve">    hopiu[,5]=p.adjust(p=hopiu[,5], method = 'BH', n = length(hopiu[,5]))</w:t>
      </w:r>
      <w:r>
        <w:br/>
        <w:t xml:space="preserve">  }</w:t>
      </w:r>
      <w:r>
        <w:br/>
        <w:t xml:space="preserve">  </w:t>
      </w:r>
      <w:r>
        <w:br/>
        <w:t xml:space="preserve">  if (ok=='big') {</w:t>
      </w:r>
      <w:r>
        <w:br/>
        <w:t xml:space="preserve">    </w:t>
      </w:r>
      <w:r>
        <w:br/>
        <w:t xml:space="preserve">    rsa=c();joi=c()</w:t>
      </w:r>
      <w:r>
        <w:br/>
        <w:t xml:space="preserve">    </w:t>
      </w:r>
      <w:r>
        <w:br/>
        <w:t xml:space="preserve">    # Eli 'kaksi' vielÃ¤ tarvitaan...</w:t>
      </w:r>
      <w:r>
        <w:br/>
        <w:t xml:space="preserve">    # 1) BA/lipid=covar ja steroidit, ja 2) steroid=covar</w:t>
      </w:r>
      <w:r>
        <w:br/>
      </w:r>
      <w:r>
        <w:br/>
        <w:t xml:space="preserve">    meds=names(table(hoi[,1]))[!names(table(hoi[,1])) %in% c(x3,x5,x6)]</w:t>
      </w:r>
      <w:r>
        <w:br/>
        <w:t xml:space="preserve">    covas=c('Steatosis.Grade','Fib</w:t>
      </w:r>
      <w:r>
        <w:t>rosis.Stage','Necroinflammation','HOMA.IR','AGE','BMI')</w:t>
      </w:r>
      <w:r>
        <w:br/>
        <w:t xml:space="preserve">    </w:t>
      </w:r>
      <w:r>
        <w:br/>
        <w:t xml:space="preserve">    c1=hoi[,2] %in% covas</w:t>
      </w:r>
      <w:r>
        <w:br/>
        <w:t xml:space="preserve">    c2=hoi[,1] %in% meds</w:t>
      </w:r>
      <w:r>
        <w:br/>
        <w:t xml:space="preserve">    hyy=c1 &amp; c2</w:t>
      </w:r>
      <w:r>
        <w:br/>
        <w:t xml:space="preserve">    m1=hoi[hyy,]</w:t>
      </w:r>
      <w:r>
        <w:br/>
        <w:t xml:space="preserve">    colnames(m1)=c('y','x','Gender','r','p','var_x') #c('y','x','Gender','r','p','radj')</w:t>
      </w:r>
      <w:r>
        <w:br/>
        <w:t xml:space="preserve">    c1=hoi[,2] %in% c(</w:t>
      </w:r>
      <w:r>
        <w:t>x3,x6); c2=hoi[,1] %in% meds</w:t>
      </w:r>
      <w:r>
        <w:br/>
        <w:t xml:space="preserve">    hyy=c1 &amp; c2; m2=hoi[hyy,]</w:t>
      </w:r>
      <w:r>
        <w:br/>
        <w:t xml:space="preserve">    colnames(m2)=c('y','x','Gender','r','p','var_x') # hist(as.numeric(m2[,6]),breaks=50)</w:t>
      </w:r>
      <w:r>
        <w:br/>
        <w:t xml:space="preserve">    joi=rbind(m1,m2)</w:t>
      </w:r>
      <w:r>
        <w:br/>
        <w:t xml:space="preserve">    i=4;rs=c()</w:t>
      </w:r>
      <w:r>
        <w:br/>
        <w:t xml:space="preserve">    </w:t>
      </w:r>
      <w:r>
        <w:br/>
      </w:r>
      <w:r>
        <w:lastRenderedPageBreak/>
        <w:t xml:space="preserve">    for (i in 4:5) {</w:t>
      </w:r>
      <w:r>
        <w:br/>
        <w:t xml:space="preserve">      rs=joi[,c(1,2,i)] # rs=data.frame(rs)</w:t>
      </w:r>
      <w:r>
        <w:br/>
        <w:t xml:space="preserve"> </w:t>
      </w:r>
      <w:r>
        <w:t xml:space="preserve">     rs=reshape(rs,idvar="x",timevar="y",direction="wide")</w:t>
      </w:r>
      <w:r>
        <w:br/>
        <w:t xml:space="preserve">      rownames(rs)=rs[,1]</w:t>
      </w:r>
      <w:r>
        <w:br/>
        <w:t xml:space="preserve">      rs=rs[,-1]</w:t>
      </w:r>
      <w:r>
        <w:br/>
      </w:r>
      <w:r>
        <w:br/>
        <w:t xml:space="preserve">      library(stringr)</w:t>
      </w:r>
      <w:r>
        <w:br/>
        <w:t xml:space="preserve">      colnames(rs)=str_sub(colnames(rs),3,-1)</w:t>
      </w:r>
      <w:r>
        <w:br/>
        <w:t xml:space="preserve">      </w:t>
      </w:r>
      <w:r>
        <w:br/>
        <w:t xml:space="preserve">      colnames(rs) &lt;- gsub("\\.", "-", colnames(rs))</w:t>
      </w:r>
      <w:r>
        <w:br/>
        <w:t xml:space="preserve">      colnames(rs) &lt;- gs</w:t>
      </w:r>
      <w:r>
        <w:t>ub("X11", "11", colnames(rs))</w:t>
      </w:r>
      <w:r>
        <w:br/>
        <w:t xml:space="preserve">      colnames(rs) &lt;- gsub("X17", "17", colnames(rs))</w:t>
      </w:r>
      <w:r>
        <w:br/>
        <w:t xml:space="preserve">      colnames(rs)[colnames(rs)=="T-Epi-T"]="T/Epi-T"</w:t>
      </w:r>
      <w:r>
        <w:br/>
        <w:t xml:space="preserve">      </w:t>
      </w:r>
      <w:r>
        <w:br/>
        <w:t xml:space="preserve">      rownames(rs)[rownames(rs)=="Steatosis.Grade"]="Steatosis Grade"</w:t>
      </w:r>
      <w:r>
        <w:br/>
        <w:t xml:space="preserve">      rownames(rs)[rownames(rs)=="Fibrosi</w:t>
      </w:r>
      <w:r>
        <w:t>s.Stage"]="Fibrosis Stage"</w:t>
      </w:r>
      <w:r>
        <w:br/>
        <w:t xml:space="preserve">      rownames(rs)[rownames(rs)=="HOMA.IR"]="HOMA-IR"</w:t>
      </w:r>
      <w:r>
        <w:br/>
        <w:t xml:space="preserve">      covas[covas=="Steatosis.Grade"]="Steatosis Grade"</w:t>
      </w:r>
      <w:r>
        <w:br/>
        <w:t xml:space="preserve">      covas[covas=="Fibrosis.Stage"]="Fibrosis Stage"</w:t>
      </w:r>
      <w:r>
        <w:br/>
        <w:t xml:space="preserve">      covas[covas=="HOMA.IR"]="HOMA-IR"</w:t>
      </w:r>
      <w:r>
        <w:br/>
        <w:t xml:space="preserve">      </w:t>
      </w:r>
      <w:r>
        <w:br/>
        <w:t xml:space="preserve">      heps=c(stero</w:t>
      </w:r>
      <w:r>
        <w:t>idGroups[,2]) #check that you have driven the steroid data vis file...</w:t>
      </w:r>
      <w:r>
        <w:br/>
        <w:t xml:space="preserve">      heps[heps=="17aOH-P4"]="17a-OHP4"</w:t>
      </w:r>
      <w:r>
        <w:br/>
        <w:t xml:space="preserve">      cme1=match(heps,colnames(rs))</w:t>
      </w:r>
      <w:r>
        <w:br/>
        <w:t xml:space="preserve">      cme2=match(c(covas,x3,x6),rownames(rs))</w:t>
      </w:r>
      <w:r>
        <w:br/>
        <w:t xml:space="preserve">      rs=rs[cme2,cme1]</w:t>
      </w:r>
      <w:r>
        <w:br/>
        <w:t xml:space="preserve">      rsa=rbind(rsa,rs) }</w:t>
      </w:r>
      <w:r>
        <w:br/>
        <w:t xml:space="preserve">    </w:t>
      </w:r>
      <w:r>
        <w:br/>
        <w:t xml:space="preserve">    </w:t>
      </w:r>
      <w:r>
        <w:br/>
        <w:t xml:space="preserve">    </w:t>
      </w:r>
      <w:r>
        <w:t>rs1a=rsa[1:dim(rs)[1],];</w:t>
      </w:r>
      <w:r>
        <w:br/>
        <w:t xml:space="preserve">    rs2a=rsa[(dim(rs1a)[1]+1):(dim(rs1a)[1]+dim(rs1a)[1]),]</w:t>
      </w:r>
      <w:r>
        <w:br/>
        <w:t xml:space="preserve">  </w:t>
      </w:r>
      <w:r>
        <w:br/>
        <w:t xml:space="preserve">    rs1=rs1a;rs2=rs2a</w:t>
      </w:r>
      <w:r>
        <w:br/>
        <w:t xml:space="preserve">    rownames(rs2)=str_sub(rownames(rs2), end = -2)</w:t>
      </w:r>
      <w:r>
        <w:br/>
        <w:t xml:space="preserve">    rownames(rs1) &lt;- gsub("\\.", " ", rownames(rs1))</w:t>
      </w:r>
      <w:r>
        <w:br/>
        <w:t xml:space="preserve">    rownames(rs2) &lt;- gsub("\\.", " ", rown</w:t>
      </w:r>
      <w:r>
        <w:t>ames(rs2))</w:t>
      </w:r>
      <w:r>
        <w:br/>
        <w:t xml:space="preserve">    rownames(rs1)[rownames(rs1)=="HOMA IR"]="HOMA-IR";rownames(rs2)[rownames(rs2)=="HOMA IR"]="HOMA-IR"</w:t>
      </w:r>
      <w:r>
        <w:br/>
        <w:t xml:space="preserve">    </w:t>
      </w:r>
      <w:r>
        <w:br/>
        <w:t xml:space="preserve">    rownames(rs1)[rownames(rs1)=="Gender"]="HOMA-IR";rownames(rs2)[rownames(rs2)=="HOMA IR"]="HOMA-IR"</w:t>
      </w:r>
      <w:r>
        <w:br/>
        <w:t xml:space="preserve">    </w:t>
      </w:r>
      <w:r>
        <w:br/>
        <w:t xml:space="preserve">    rango = function(x,mi,ma</w:t>
      </w:r>
      <w:r>
        <w:t>) {(ma-mi)/(max(x)-min(x))*(x-min(x))+mi}</w:t>
      </w:r>
      <w:r>
        <w:br/>
      </w:r>
      <w:r>
        <w:lastRenderedPageBreak/>
        <w:t xml:space="preserve">    rs1 &lt;- mutate_all(rs1, function(x) as.numeric(as.character(x)))</w:t>
      </w:r>
      <w:r>
        <w:br/>
        <w:t xml:space="preserve">    rs2 &lt;- mutate_all(rs2, function(x) as.numeric(as.character(x)))</w:t>
      </w:r>
      <w:r>
        <w:br/>
        <w:t xml:space="preserve">    # rs1=rango(rs1,-0.5,0.5) #check this if needed</w:t>
      </w:r>
      <w:r>
        <w:br/>
        <w:t xml:space="preserve">  </w:t>
      </w:r>
      <w:r>
        <w:br/>
        <w:t xml:space="preserve">    rs1=as.matrix(rs1)</w:t>
      </w:r>
      <w:r>
        <w:br/>
      </w:r>
      <w:r>
        <w:t xml:space="preserve">    rs2=as.matrix(rs2)</w:t>
      </w:r>
      <w:r>
        <w:br/>
        <w:t xml:space="preserve">    </w:t>
      </w:r>
      <w:r>
        <w:br/>
        <w:t xml:space="preserve">        rs1[rs1&gt;0.5]=0.5;rs1[rs1 &lt; -0.5]=-0.5;</w:t>
      </w:r>
      <w:r>
        <w:br/>
      </w:r>
      <w:r>
        <w:br/>
        <w:t xml:space="preserve">    </w:t>
      </w:r>
      <w:r>
        <w:br/>
        <w:t xml:space="preserve">    width=2500; height=4400</w:t>
      </w:r>
      <w:r>
        <w:br/>
        <w:t xml:space="preserve">    order="original"; range='orig';corre='no_renorm'; type='full'; method='color';#ga='All';gf='Female';gm='Male' #color square</w:t>
      </w:r>
      <w:r>
        <w:br/>
        <w:t xml:space="preserve">    cl.offset=1.0;c</w:t>
      </w:r>
      <w:r>
        <w:t>l.length=15;cl.cex = 1.09;pch.cex=1.09;pch=11;cl.pos = 'n';#cl.pos = 'BMI_ordered_NAFLD' ;#pch.cex=0.95,1.3; height=6300; pos 'BMI_ordered_NAFLD' cl.pos = 'BMI_ordered_NAFLD'</w:t>
      </w:r>
      <w:r>
        <w:br/>
        <w:t xml:space="preserve">    ho=Group;hip1='BAs_lipids_as_y vs. steroids_as_x'</w:t>
      </w:r>
      <w:r>
        <w:br/>
      </w:r>
      <w:r>
        <w:br/>
        <w:t xml:space="preserve">    # https://www.rdocumen</w:t>
      </w:r>
      <w:r>
        <w:t>tation.org/packages/corrplot/versions/0.94/topics/corrplot</w:t>
      </w:r>
      <w:r>
        <w:br/>
        <w:t xml:space="preserve">    # Oh! https://www.tidyverse.org/blog/2020/08/taking-control-of-plot-scaling/</w:t>
      </w:r>
      <w:r>
        <w:br/>
        <w:t xml:space="preserve">    # https://r4ds.had.co.nz/graphics-for-communication.html#figure-sizing</w:t>
      </w:r>
      <w:r>
        <w:br/>
      </w:r>
      <w:r>
        <w:br/>
        <w:t>#I have driven these separately for html</w:t>
      </w:r>
      <w:r>
        <w:t xml:space="preserve">: </w:t>
      </w:r>
      <w:r>
        <w:br/>
        <w:t xml:space="preserve">    # for that you need:     </w:t>
      </w:r>
      <w:r>
        <w:br/>
        <w:t xml:space="preserve">    jpeg(paste("Linear Model Estimate Plot ofees5",hip1,Group,".jpg"), width = width, height = height, quality = 100,pointsize = 16, res=300);</w:t>
      </w:r>
      <w:r>
        <w:br/>
      </w:r>
      <w:r>
        <w:br/>
        <w:t xml:space="preserve">    hepio=colorRampPalette(c('blue', 'white','orange'), alpha = TRUE)(150) #rev</w:t>
      </w:r>
      <w:r>
        <w:t>(COL2('RdBu')[25:(length(COL2('RdBu'))-25)])</w:t>
      </w:r>
      <w:r>
        <w:br/>
        <w:t xml:space="preserve">    </w:t>
      </w:r>
      <w:r>
        <w:br/>
        <w:t xml:space="preserve">    </w:t>
      </w:r>
      <w:r>
        <w:br/>
        <w:t xml:space="preserve">    </w:t>
      </w:r>
      <w:r>
        <w:br/>
        <w:t xml:space="preserve">    corrplot(rs1, type = type, order = order,method=method, p.mat=rs2, tl.col = "black", cl.cex = cl.cex,pch.cex=pch.cex,pch.col='black',pch=pch, ,sig.level = c(.001, .01, .05),cl.pos = cl.pos, </w:t>
      </w:r>
      <w:r>
        <w:br/>
        <w:t xml:space="preserve"> </w:t>
      </w:r>
      <w:r>
        <w:t xml:space="preserve">            insig = "label_sig",cl.offset=cl.offset,cl.length=cl.length,tl.cex=0.5, tl.srt = 90, diag = TRUE, #tl.pos='n'</w:t>
      </w:r>
      <w:r>
        <w:br/>
        <w:t xml:space="preserve">             col = colorRampPalette(c('blue', 'white','orange'), alpha = TRUE)(100) ,is.corr = FALSE,col.lim=c(-0.5,0.5));   #https://</w:t>
      </w:r>
      <w:r>
        <w:t>cran.r-project.org/web/packages/corrplot/vignettes/corrplot-intro.html#change-color-spectra-color-legend-and-text-legend</w:t>
      </w:r>
      <w:r>
        <w:br/>
        <w:t xml:space="preserve">    </w:t>
      </w:r>
      <w:r>
        <w:br/>
        <w:t xml:space="preserve">    dev.off()  #,is.corr = FALSE</w:t>
      </w:r>
      <w:r>
        <w:br/>
        <w:t xml:space="preserve">    eoh=paste("Linear Model Estimate Plot ofees5",hip1,Group,".jpg")</w:t>
      </w:r>
      <w:r>
        <w:br/>
      </w:r>
      <w:r>
        <w:lastRenderedPageBreak/>
        <w:t xml:space="preserve">    daiR::image_to_pdf(eoh, </w:t>
      </w:r>
      <w:r>
        <w:t>pdf_name=paste0(eoh,'.pdf'))</w:t>
      </w:r>
      <w:r>
        <w:br/>
        <w:t xml:space="preserve">    my_image &lt;- image_read(eoh);my_svg &lt;- image_convert(my_image, format="svg"); image_write(my_svg, paste(eoh,".svg"))</w:t>
      </w:r>
      <w:r>
        <w:br/>
      </w:r>
      <w:r>
        <w:br/>
        <w:t xml:space="preserve">    #</w:t>
      </w:r>
      <w:r>
        <w:br/>
      </w:r>
      <w:r>
        <w:br/>
        <w:t xml:space="preserve">    #https://stackoverflow.com/questions/26574054/how-patientNumbers-change-font-size-of-the-correl</w:t>
      </w:r>
      <w:r>
        <w:t>ation-coefficient-in-corrplot</w:t>
      </w:r>
      <w:r>
        <w:br/>
        <w:t xml:space="preserve">    #https://stackoverflow.com/questions/9543343/plot-BMI_ordered_MASLD-jpg-image-using-base-graphics-in-r</w:t>
      </w:r>
      <w:r>
        <w:br/>
        <w:t xml:space="preserve">   #oh, classical: https://forum.posit.co/t/r-markdown-html-document-doesnt-show-image/41629/2</w:t>
      </w:r>
      <w:r>
        <w:br/>
      </w:r>
      <w:r>
        <w:br/>
        <w:t xml:space="preserve">    </w:t>
      </w:r>
      <w:r>
        <w:br/>
        <w:t xml:space="preserve">  } else {</w:t>
      </w:r>
      <w:r>
        <w:br/>
        <w:t xml:space="preserve">    </w:t>
      </w:r>
      <w:r>
        <w:br/>
        <w:t xml:space="preserve">  </w:t>
      </w:r>
      <w:r>
        <w:t xml:space="preserve">  rsa=c();rs1=c();rs2=c()</w:t>
      </w:r>
      <w:r>
        <w:br/>
        <w:t xml:space="preserve">  </w:t>
      </w:r>
      <w:r>
        <w:br/>
        <w:t xml:space="preserve">    c1=hoi[,1] %in% x5</w:t>
      </w:r>
      <w:r>
        <w:br/>
        <w:t xml:space="preserve">    hoi[c1,] # This gives you the PFAS (x5) ok. TÃ¤Ã¤ tulee suoraan tÃ¤llÃ¤ PFAS 7:lle ekalle</w:t>
      </w:r>
      <w:r>
        <w:br/>
        <w:t xml:space="preserve">    c2=hoi[,1] %in% names(table(hoi[,1]))[!names(table(hoi[,1])) %in% c(x3,x5,x6)] #vaikeemman kautta</w:t>
      </w:r>
      <w:r>
        <w:br/>
        <w:t xml:space="preserve">    hyy=</w:t>
      </w:r>
      <w:r>
        <w:t>c1 &amp; c2</w:t>
      </w:r>
      <w:r>
        <w:br/>
        <w:t xml:space="preserve">    hoi2=hoi[c2 | c1 ,] #Likewise...</w:t>
      </w:r>
      <w:r>
        <w:br/>
        <w:t xml:space="preserve">    rownames(hoi2)=1:dim(hoi2)[1]</w:t>
      </w:r>
      <w:r>
        <w:br/>
        <w:t xml:space="preserve">    hoi2=hoi2[1:182,]</w:t>
      </w:r>
      <w:r>
        <w:br/>
        <w:t xml:space="preserve">    BMI_ordered_MASLD=hoi2[1:42,1];BMI_ordered_NAFLD=hoi2[1:42,2]</w:t>
      </w:r>
      <w:r>
        <w:br/>
        <w:t xml:space="preserve">    hoi2[1:42,]=cbind(BMI_ordered_NAFLD,BMI_ordered_MASLD,hoi2[1:42,3:5])    </w:t>
      </w:r>
      <w:r>
        <w:br/>
        <w:t xml:space="preserve">    hoi2=ho</w:t>
      </w:r>
      <w:r>
        <w:t xml:space="preserve">i2[,c(2,1,3:5)] </w:t>
      </w:r>
      <w:r>
        <w:br/>
        <w:t xml:space="preserve">    </w:t>
      </w:r>
      <w:r>
        <w:br/>
        <w:t xml:space="preserve">    i=4;</w:t>
      </w:r>
      <w:r>
        <w:br/>
        <w:t xml:space="preserve">    rse=c()</w:t>
      </w:r>
      <w:r>
        <w:br/>
        <w:t xml:space="preserve">    for (i in 4:5) {</w:t>
      </w:r>
      <w:r>
        <w:br/>
        <w:t xml:space="preserve">      </w:t>
      </w:r>
      <w:r>
        <w:br/>
        <w:t xml:space="preserve">      rse=hoi2[,c(1,2,i)] </w:t>
      </w:r>
      <w:r>
        <w:br/>
        <w:t xml:space="preserve">      rse=rse[order(rse[,1]),]</w:t>
      </w:r>
      <w:r>
        <w:br/>
        <w:t xml:space="preserve">      rs=reshape(rse,idvar="x",timevar="y",direction="wide")</w:t>
      </w:r>
      <w:r>
        <w:br/>
        <w:t xml:space="preserve">      rownames(rs)=rs[,1]</w:t>
      </w:r>
      <w:r>
        <w:br/>
        <w:t xml:space="preserve">      rs=rs[,-1]</w:t>
      </w:r>
      <w:r>
        <w:br/>
        <w:t xml:space="preserve">      </w:t>
      </w:r>
      <w:r>
        <w:br/>
        <w:t xml:space="preserve">      library(st</w:t>
      </w:r>
      <w:r>
        <w:t xml:space="preserve">ringr) </w:t>
      </w:r>
      <w:r>
        <w:br/>
        <w:t xml:space="preserve">      colnames(rs)=str_sub(colnames(rs),3,-1)</w:t>
      </w:r>
      <w:r>
        <w:br/>
      </w:r>
      <w:r>
        <w:br/>
      </w:r>
      <w:r>
        <w:lastRenderedPageBreak/>
        <w:t xml:space="preserve">      colnames(rs) &lt;- gsub("\\.", "-", colnames(rs))</w:t>
      </w:r>
      <w:r>
        <w:br/>
        <w:t xml:space="preserve">      colnames(rs) &lt;- gsub("X11", "11", colnames(rs))</w:t>
      </w:r>
      <w:r>
        <w:br/>
        <w:t xml:space="preserve">      colnames(rs) &lt;- gsub("X17", "17", colnames(rs))</w:t>
      </w:r>
      <w:r>
        <w:br/>
        <w:t xml:space="preserve">      colnames(rs)[colnames(rs)=="T-Epi-</w:t>
      </w:r>
      <w:r>
        <w:t>T"]="T/Epi-T"</w:t>
      </w:r>
      <w:r>
        <w:br/>
        <w:t xml:space="preserve">      colnames(rs)[colnames(rs)=="T-E-T"]="T/Epi-T"</w:t>
      </w:r>
      <w:r>
        <w:br/>
        <w:t xml:space="preserve">      colnames(rs)[colnames(rs)=="Steatosis-Grade"]="Steatosis Grade"</w:t>
      </w:r>
      <w:r>
        <w:br/>
        <w:t xml:space="preserve">      colnames(rs)[colnames(rs)=="Fibrosis-Stage"]="Fibrosis Stage"</w:t>
      </w:r>
      <w:r>
        <w:br/>
        <w:t xml:space="preserve">      colnames(rs)[colnames(rs)=="17aOH-P4"]="17a-OH</w:t>
      </w:r>
      <w:r>
        <w:t>P4"</w:t>
      </w:r>
      <w:r>
        <w:br/>
        <w:t xml:space="preserve">      heps=c(covas,steroidGroups[,2])</w:t>
      </w:r>
      <w:r>
        <w:br/>
        <w:t xml:space="preserve">      heps &lt;- gsub("\\.", " ", heps)</w:t>
      </w:r>
      <w:r>
        <w:br/>
        <w:t xml:space="preserve">      heps[heps=="HOMA IR"]="HOMA-IR"</w:t>
      </w:r>
      <w:r>
        <w:br/>
        <w:t xml:space="preserve">      heps[heps=="17aOH-P4"]="17a-OHP4"</w:t>
      </w:r>
      <w:r>
        <w:br/>
        <w:t xml:space="preserve">      ccc=match(heps,colnames(rs))</w:t>
      </w:r>
      <w:r>
        <w:br/>
      </w:r>
      <w:r>
        <w:br/>
        <w:t xml:space="preserve">      rs=rs[,ccc]</w:t>
      </w:r>
      <w:r>
        <w:br/>
        <w:t xml:space="preserve">      rsa=rbind(rsa,rs) </w:t>
      </w:r>
      <w:r>
        <w:br/>
        <w:t xml:space="preserve">    }</w:t>
      </w:r>
      <w:r>
        <w:br/>
        <w:t xml:space="preserve">    </w:t>
      </w:r>
      <w:r>
        <w:br/>
        <w:t xml:space="preserve">    rs1a=</w:t>
      </w:r>
      <w:r>
        <w:t>rsa[1:7,];</w:t>
      </w:r>
      <w:r>
        <w:br/>
        <w:t xml:space="preserve">    rs2a=rsa[8:14,]</w:t>
      </w:r>
      <w:r>
        <w:br/>
        <w:t xml:space="preserve">    rs1=rs1a;rs2=rs2a</w:t>
      </w:r>
      <w:r>
        <w:br/>
        <w:t xml:space="preserve">    </w:t>
      </w:r>
      <w:r>
        <w:br/>
        <w:t xml:space="preserve">    </w:t>
      </w:r>
      <w:r>
        <w:br/>
      </w:r>
      <w:r>
        <w:br/>
        <w:t xml:space="preserve">    rs1 &lt;- mutate_all(rs1, function(x) as.numeric(as.character(x)))</w:t>
      </w:r>
      <w:r>
        <w:br/>
        <w:t xml:space="preserve">    rs2 &lt;- mutate_all(rs2, function(x) as.numeric(as.character(x)))</w:t>
      </w:r>
      <w:r>
        <w:br/>
        <w:t xml:space="preserve">    # rs1=rango(rs1,-0.5,0.5) #check if needed</w:t>
      </w:r>
      <w:r>
        <w:br/>
      </w:r>
      <w:r>
        <w:br/>
        <w:t xml:space="preserve">    rs1=</w:t>
      </w:r>
      <w:r>
        <w:t>as.matrix(rs1)</w:t>
      </w:r>
      <w:r>
        <w:br/>
        <w:t xml:space="preserve">    rs2=as.matrix(rs2)</w:t>
      </w:r>
      <w:r>
        <w:br/>
        <w:t xml:space="preserve">    </w:t>
      </w:r>
      <w:r>
        <w:br/>
        <w:t xml:space="preserve">    rs1[rs1&gt;0.4]=0.4;rs1[rs1 &lt; -0.4]=-0.4;</w:t>
      </w:r>
      <w:r>
        <w:br/>
      </w:r>
      <w:r>
        <w:br/>
        <w:t xml:space="preserve">  order="original"; range='orig';corre='no_renorm'; type='full'; method='color'; #ga='All';gf='Female';gm='Male' #color square</w:t>
      </w:r>
      <w:r>
        <w:br/>
        <w:t xml:space="preserve">  cl.offset=1.0;cl.length=11;cl.cex = 1.4;</w:t>
      </w:r>
      <w:r>
        <w:t>pch.cex=1.5;pch=20;cl.pos = 'n';#cl.pos = 'BMI_ordered_NAFLD' ;#pch.cex=0.95,1.3; height=6300; pos 'BMI_ordered_NAFLD' cl.pos = 'BMI_ordered_NAFLD'</w:t>
      </w:r>
      <w:r>
        <w:br/>
        <w:t xml:space="preserve">  ho=Group;hip1='Steroids_y vs. PFAS_as_x'</w:t>
      </w:r>
      <w:r>
        <w:br/>
        <w:t xml:space="preserve">  width=5500; height=1800</w:t>
      </w:r>
      <w:r>
        <w:br/>
        <w:t>#I have driven these separately for htm</w:t>
      </w:r>
      <w:r>
        <w:t xml:space="preserve">l: </w:t>
      </w:r>
      <w:r>
        <w:br/>
      </w:r>
      <w:r>
        <w:br/>
        <w:t xml:space="preserve">  </w:t>
      </w:r>
      <w:r>
        <w:br/>
      </w:r>
      <w:r>
        <w:lastRenderedPageBreak/>
        <w:t xml:space="preserve">  </w:t>
      </w:r>
      <w:r>
        <w:br/>
        <w:t xml:space="preserve">  </w:t>
      </w:r>
      <w:r>
        <w:br/>
        <w:t>jpeg(paste("Linear Model Estimate Plot of_sa5",hip1,Group,".jpg"), width = width, height = height, quality = 100,pointsize = 16, res=300);</w:t>
      </w:r>
      <w:r>
        <w:br/>
        <w:t xml:space="preserve">  corrplot(rs1, type = type, order = order,method=method, p.mat=rs2, tl.col = "black", cl.cex = cl.cex,</w:t>
      </w:r>
      <w:r>
        <w:t>pch.cex=pch.cex,pch.col='black',pch=pch,</w:t>
      </w:r>
      <w:r>
        <w:br/>
        <w:t>sig.level = c(.001, .01, .05),cl.pos =  cl.pos, insig = "label_sig",cl.offset=cl.offset,cl.length=cl.length, tl.cex=0.8, #tl.pos='n',</w:t>
      </w:r>
      <w:r>
        <w:br/>
        <w:t>tl.srt = 90, diag = TRUE,col = colorRampPalette(c('blue','white', 'orange'), alph</w:t>
      </w:r>
      <w:r>
        <w:t xml:space="preserve">a = TRUE)(100),is.corr = FALSE,col.lim=c(-0.4,0.4)); </w:t>
      </w:r>
      <w:r>
        <w:br/>
      </w:r>
      <w:r>
        <w:br/>
        <w:t># https://cran.r-project.org/web/packages/corrplot/vignettes/corrplot-intro.html#change-color-spectra-color-legend-and-text-legend</w:t>
      </w:r>
      <w:r>
        <w:br/>
        <w:t>dev.off();</w:t>
      </w:r>
      <w:r>
        <w:br/>
        <w:t xml:space="preserve">    eoh=paste("Linear Model Estimate Plot of_sa5",hip1,Grou</w:t>
      </w:r>
      <w:r>
        <w:t>p,".jpg")</w:t>
      </w:r>
      <w:r>
        <w:br/>
        <w:t xml:space="preserve">    daiR::image_to_pdf(eoh, pdf_name=paste0(eoh,'.pdf'))</w:t>
      </w:r>
      <w:r>
        <w:br/>
        <w:t xml:space="preserve">    my_image &lt;- image_read(eoh);my_svg &lt;- image_convert(my_image, format="svg"); image_write(my_svg, paste(eoh,".svg"))</w:t>
      </w:r>
      <w:r>
        <w:br/>
      </w:r>
      <w:r>
        <w:br/>
      </w:r>
      <w:r>
        <w:br/>
        <w:t xml:space="preserve">  } </w:t>
      </w:r>
      <w:r>
        <w:br/>
        <w:t xml:space="preserve">  </w:t>
      </w:r>
      <w:r>
        <w:br/>
      </w:r>
      <w:r>
        <w:br/>
        <w:t xml:space="preserve">  return(list(hopiu))</w:t>
      </w:r>
      <w:r>
        <w:br/>
        <w:t>}</w:t>
      </w:r>
      <w:r>
        <w:br/>
      </w:r>
      <w:r>
        <w:br/>
        <w:t># The scaling here just in case:</w:t>
      </w:r>
      <w:r>
        <w:br/>
      </w:r>
      <w:r>
        <w:t>rango = function(x,mi,ma) {(ma-mi)/(max(x)-min(x))*(x-min(x))+mi}</w:t>
      </w:r>
      <w:r>
        <w:br/>
      </w:r>
      <w:r>
        <w:br/>
        <w:t>#To apply patientNumbers all steroidGroups at one go:</w:t>
      </w:r>
      <w:r>
        <w:br/>
        <w:t>RunAnalysis=function(CombinedData,adj,sig.level,sick,sick_group,joo) {</w:t>
      </w:r>
      <w:r>
        <w:br/>
        <w:t xml:space="preserve">  RunAnalysis=c();huusa=c();heijaa=c('All','female','male'); ok=</w:t>
      </w:r>
      <w:r>
        <w:t>c('big','small')  ; jj=c()</w:t>
      </w:r>
      <w:r>
        <w:br/>
        <w:t xml:space="preserve">  hyp=1;hrt=1;#oo="C:/Users/patati/Documents/GitHub/Steroid_Data_Analysis/lme/"</w:t>
      </w:r>
      <w:r>
        <w:br/>
        <w:t xml:space="preserve">  for (hyp in 1:2) {</w:t>
      </w:r>
      <w:r>
        <w:br/>
        <w:t xml:space="preserve">    for (hrt in 1:3) {</w:t>
      </w:r>
      <w:r>
        <w:br/>
        <w:t xml:space="preserve">      # CalculateEstimates=function(CombinedData,Group,ok,aa,bb,fn,adj)</w:t>
      </w:r>
      <w:r>
        <w:br/>
        <w:t xml:space="preserve">      RunAnalysis=append(RunAnaly</w:t>
      </w:r>
      <w:r>
        <w:t>sis,CalculateEstimates(CombinedData,heijaa[hrt],ok[hyp],fn,adj,sig.level,sick,sick_group,joo))}}</w:t>
      </w:r>
      <w:r>
        <w:br/>
      </w:r>
      <w:r>
        <w:br/>
        <w:t xml:space="preserve">  return(RunAnalysis)}</w:t>
      </w:r>
      <w:r>
        <w:br/>
      </w:r>
      <w:r>
        <w:br/>
        <w:t># Driving the function with the parameters as follows:</w:t>
      </w:r>
      <w:r>
        <w:br/>
      </w:r>
      <w:r>
        <w:lastRenderedPageBreak/>
        <w:t>adj='nook'; sig.level=c(.001,0.01, 0.05); sick='no'; joo='joo' #sickGroup..</w:t>
      </w:r>
      <w:r>
        <w:br/>
        <w:t>met</w:t>
      </w:r>
      <w:r>
        <w:t>anorm_S_non_fdr=RunAnalysis(AllData,adj,sig.level,sick,sick_group,joo) #This prints patientNumbers your current folder 'Steroid_Data_Analysis</w:t>
      </w:r>
      <w:r>
        <w:br/>
      </w:r>
      <w:r>
        <w:br/>
        <w:t># Ei mee tÃ¤Ã¤kÃ¤n ihan nopeesti lÃ¤pi ChatGPT:llÃ¤ saati Copilotkaan.</w:t>
      </w:r>
      <w:r>
        <w:br/>
        <w:t># TÃ¤Ã¤ olis kiva saada paremmaks, joten j</w:t>
      </w:r>
      <w:r>
        <w:t>Ã¤tÃ¤n tÃ¤mÃ¤n OS. (Funktiota.R lÃ¶ytyy kansiosta, siellÃ¤ lisÃ¤Ã¤, yks minitoimiva on.)</w:t>
      </w:r>
      <w:r>
        <w:br/>
      </w:r>
      <w:r>
        <w:br/>
      </w:r>
      <w:r>
        <w:br/>
        <w:t>```</w:t>
      </w:r>
      <w:r>
        <w:br/>
      </w:r>
      <w:r>
        <w:br/>
        <w:t>```{r, echo=FALSE, out.width="50%", fig.cap="Heatmap of LMEs (linear model estimates) from Steroids vs. BAs &amp; Lipids &amp; Covariates with All Subjects",fig.align="</w:t>
      </w:r>
      <w:r>
        <w:t>left"}</w:t>
      </w:r>
      <w:r>
        <w:br/>
        <w:t>knitr::include_graphics("Linear Model Estimate Plot ofees5 BAs_lipids_as_y vs. steroids_as_x All .jpg")</w:t>
      </w:r>
      <w:r>
        <w:br/>
        <w:t>```</w:t>
      </w:r>
      <w:r>
        <w:br/>
        <w:t>```{r, echo=FALSE, out.width="50%", fig.cap="Heatmap of LMEs from Steroids vs. BAs &amp; Lipids &amp; Covariates with Female Subjects",fig.align="lef</w:t>
      </w:r>
      <w:r>
        <w:t>t"}</w:t>
      </w:r>
      <w:r>
        <w:br/>
        <w:t>knitr::include_graphics("Linear Model Estimate Plot ofees5 BAs_lipids_as_y vs. steroids_as_x female .jpg")</w:t>
      </w:r>
      <w:r>
        <w:br/>
        <w:t>```</w:t>
      </w:r>
      <w:r>
        <w:br/>
        <w:t>```{r, echo=FALSE, out.width="50%", fig.cap="Heatmap of LMEs from Steroids vs. BAs &amp; Lipids &amp; Covariates with Male Subjects",fig.align="left"</w:t>
      </w:r>
      <w:r>
        <w:t>}</w:t>
      </w:r>
      <w:r>
        <w:br/>
        <w:t>knitr::include_graphics("Linear Model Estimate Plot ofees5 BAs_lipids_as_y vs. steroids_as_x male .jpg")</w:t>
      </w:r>
      <w:r>
        <w:br/>
        <w:t>```</w:t>
      </w:r>
      <w:r>
        <w:br/>
        <w:t>```{r, echo=FALSE, out.width="50%", fig.cap="Heatmap of LMEs from Steroids vs. PFAS &amp; Covariates with All Subjects",fig.align="left"}</w:t>
      </w:r>
      <w:r>
        <w:br/>
        <w:t>knitr::incl</w:t>
      </w:r>
      <w:r>
        <w:t>ude_graphics("Linear Model Estimate Plot of_sa5 Steroids_y vs. PFAS_as_x All .jpg")</w:t>
      </w:r>
      <w:r>
        <w:br/>
        <w:t>```</w:t>
      </w:r>
      <w:r>
        <w:br/>
        <w:t>```{r, echo=FALSE, out.width="50%", fig.cap="Heatmap of LMEs from Steroids vs. PFAS &amp; Covariates with Female Subjects",fig.align="left"}</w:t>
      </w:r>
      <w:r>
        <w:br/>
        <w:t>knitr::include_graphics("Linear</w:t>
      </w:r>
      <w:r>
        <w:t xml:space="preserve"> Model Estimate Plot of_sa5 Steroids_y vs. PFAS_as_x female .jpg")</w:t>
      </w:r>
      <w:r>
        <w:br/>
        <w:t>```</w:t>
      </w:r>
      <w:r>
        <w:br/>
        <w:t>```{r, echo=FALSE, out.width="50%", fig.cap="Heatmap of LMEs from Steroids vs. PFAS &amp; Covariates with Male Subjects",fig.align="left"}</w:t>
      </w:r>
      <w:r>
        <w:br/>
        <w:t xml:space="preserve">#fig.cap="Linear Model Estimates between Steroids </w:t>
      </w:r>
      <w:r>
        <w:t>and Variables"</w:t>
      </w:r>
      <w:r>
        <w:br/>
        <w:t>knitr::include_graphics("Linear Model Estimate Plot of_sa5 Steroids_y vs. PFAS_as_x male .jpg")</w:t>
      </w:r>
      <w:r>
        <w:br/>
        <w:t xml:space="preserve"># [1] "Linear Model Estimate Plot of BAs_lipids_as_y vs. steroids_as_x All .jpg"   </w:t>
      </w:r>
      <w:r>
        <w:br/>
        <w:t># [2] "Linear Model Estimate Plot of BAs_lipids_as_y vs. ster</w:t>
      </w:r>
      <w:r>
        <w:t>oids_as_x female .jpg"</w:t>
      </w:r>
      <w:r>
        <w:br/>
      </w:r>
      <w:r>
        <w:lastRenderedPageBreak/>
        <w:t xml:space="preserve"># [3] "Linear Model Estimate Plot of BAs_lipids_as_y vs. steroids_as_x male .jpg"  </w:t>
      </w:r>
      <w:r>
        <w:br/>
        <w:t xml:space="preserve"># [4] "Linear Model Estimate Plot of Steroids_y vs. PFAS_as_x All .jpg"            </w:t>
      </w:r>
      <w:r>
        <w:br/>
        <w:t># [5] "Linear Model Estimate Plot of Steroids_y vs. PFAS_as_x fem</w:t>
      </w:r>
      <w:r>
        <w:t xml:space="preserve">ale .jpg"         </w:t>
      </w:r>
      <w:r>
        <w:br/>
        <w:t xml:space="preserve"># [6] "Linear Model Estimate Plot of Steroids_y vs. PFAS_as_x male .jpg"  </w:t>
      </w:r>
      <w:r>
        <w:br/>
        <w:t>```</w:t>
      </w:r>
      <w:r>
        <w:br/>
      </w:r>
      <w:r>
        <w:br/>
      </w:r>
      <w:r>
        <w:br/>
      </w:r>
      <w:r>
        <w:br/>
      </w:r>
      <w:r>
        <w:br/>
        <w:t xml:space="preserve"># Making Scatter Plots with Models </w:t>
      </w:r>
      <w:r>
        <w:br/>
        <w:t>```{r, warning=FALSE,message=FALSE,fig.width=10.0,fig.align="left"}</w:t>
      </w:r>
      <w:r>
        <w:br/>
        <w:t># This should be as good as it gets... eli  maksim</w:t>
      </w:r>
      <w:r>
        <w:t>illa vedetÃ¤Ã¤n... eli pitÃ¤is olla ok, sillÃ¤ skaalattu vastaa korrelaatiota tss. skaalaus vielÃ¤ miehiin...</w:t>
      </w:r>
      <w:r>
        <w:br/>
        <w:t># This looks similar as the linear model code, but is not exactly so. With this you can draw BMI_ordered_MASLD scatter plot for each individual co</w:t>
      </w:r>
      <w:r>
        <w:t>mbination of two variables within dataset</w:t>
      </w:r>
      <w:r>
        <w:br/>
        <w:t>CreateScatterPlots=function(AllData, Group, hopiu, aa, bb, fn) {</w:t>
      </w:r>
      <w:r>
        <w:br/>
        <w:t xml:space="preserve">  # Filter data based on the specified group</w:t>
      </w:r>
      <w:r>
        <w:br/>
        <w:t xml:space="preserve">  if (Group == 'male') {</w:t>
      </w:r>
      <w:r>
        <w:br/>
        <w:t xml:space="preserve">    NAFLDo = AllData[AllData[,'Gender'] == max(AllData[,'Gender']),]</w:t>
      </w:r>
      <w:r>
        <w:br/>
        <w:t xml:space="preserve">  } else i</w:t>
      </w:r>
      <w:r>
        <w:t>f (Group == 'female') {</w:t>
      </w:r>
      <w:r>
        <w:br/>
        <w:t xml:space="preserve">    NAFLDo = AllData[AllData[,'Gender'] == min(AllData[,'Gender']),]</w:t>
      </w:r>
      <w:r>
        <w:br/>
        <w:t xml:space="preserve">  } else if (Group == 'All') {</w:t>
      </w:r>
      <w:r>
        <w:br/>
        <w:t xml:space="preserve">    NAFLDo = AllData</w:t>
      </w:r>
      <w:r>
        <w:br/>
        <w:t xml:space="preserve">  }</w:t>
      </w:r>
      <w:r>
        <w:br/>
        <w:t xml:space="preserve">  </w:t>
      </w:r>
      <w:r>
        <w:br/>
        <w:t xml:space="preserve">  # Select relevant columns from the filtered data</w:t>
      </w:r>
      <w:r>
        <w:br/>
        <w:t xml:space="preserve">  SG0 = NAFLDo[, c(2:dim(AllData)[2])]</w:t>
      </w:r>
      <w:r>
        <w:br/>
        <w:t xml:space="preserve">  </w:t>
      </w:r>
      <w:r>
        <w:br/>
        <w:t xml:space="preserve">  # Fix col</w:t>
      </w:r>
      <w:r>
        <w:t>umn names by replacing spaces and special characters</w:t>
      </w:r>
      <w:r>
        <w:br/>
        <w:t xml:space="preserve">  columnNames = colnames(SG0)</w:t>
      </w:r>
      <w:r>
        <w:br/>
        <w:t xml:space="preserve">  SG0 = data.frame(SG0)</w:t>
      </w:r>
      <w:r>
        <w:br/>
        <w:t xml:space="preserve">  colnames(SG0[, 8:27]) &lt;- gsub("-", ".", colnames(SG0[, 8:27]))</w:t>
      </w:r>
      <w:r>
        <w:br/>
        <w:t xml:space="preserve">  colnames(SG0[, 8:27]) &lt;- gsub("/", ".", colnames(SG0[, 8:27]))</w:t>
      </w:r>
      <w:r>
        <w:br/>
        <w:t xml:space="preserve">  </w:t>
      </w:r>
      <w:r>
        <w:br/>
        <w:t xml:space="preserve">  hesh = c()</w:t>
      </w:r>
      <w:r>
        <w:br/>
        <w:t xml:space="preserve">  x</w:t>
      </w:r>
      <w:r>
        <w:t>nam = colnames(SG0)[c(4:7)]</w:t>
      </w:r>
      <w:r>
        <w:br/>
        <w:t xml:space="preserve">  TreatmentVariables = colnames(AllData)[52:58]</w:t>
      </w:r>
      <w:r>
        <w:br/>
        <w:t xml:space="preserve">  y = TreatmentVariables</w:t>
      </w:r>
      <w:r>
        <w:br/>
        <w:t xml:space="preserve">  TreatmentN = TreatmentVariables</w:t>
      </w:r>
      <w:r>
        <w:br/>
        <w:t xml:space="preserve">  </w:t>
      </w:r>
      <w:r>
        <w:br/>
        <w:t xml:space="preserve">  # Loop through each combination of xnam and y patientNumbers calculate correlations</w:t>
      </w:r>
      <w:r>
        <w:br/>
        <w:t xml:space="preserve">  for (i in 1:length(xnam)) {</w:t>
      </w:r>
      <w:r>
        <w:br/>
      </w:r>
      <w:r>
        <w:lastRenderedPageBreak/>
        <w:t xml:space="preserve">  </w:t>
      </w:r>
      <w:r>
        <w:t xml:space="preserve">  for (j in 1:length(y)) {</w:t>
      </w:r>
      <w:r>
        <w:br/>
        <w:t xml:space="preserve">      # Extract relevant rows from hopiu based on conditions</w:t>
      </w:r>
      <w:r>
        <w:br/>
        <w:t xml:space="preserve">      hÃ¶sh = hopiu[hopiu[, 1] == y[j] &amp; hopiu[, 2] == xnam[i] &amp; hopiu[, 3] == Group,]</w:t>
      </w:r>
      <w:r>
        <w:br/>
        <w:t xml:space="preserve">      </w:t>
      </w:r>
      <w:r>
        <w:br/>
        <w:t xml:space="preserve">      # Prepare data for plotting</w:t>
      </w:r>
      <w:r>
        <w:br/>
        <w:t xml:space="preserve">      jeps = SG0</w:t>
      </w:r>
      <w:r>
        <w:br/>
        <w:t xml:space="preserve">      r = as.numeric(hÃ</w:t>
      </w:r>
      <w:r>
        <w:t>¶sh[4][1,])</w:t>
      </w:r>
      <w:r>
        <w:br/>
        <w:t xml:space="preserve">      p.valueList = as.numeric(hÃ¶sh[5][1,])</w:t>
      </w:r>
      <w:r>
        <w:br/>
        <w:t xml:space="preserve">      rsadj = as.numeric(hÃ¶sh[6][1,])</w:t>
      </w:r>
      <w:r>
        <w:br/>
        <w:t xml:space="preserve">      colnames(jeps) = colnames(AllData)[2:dim(AllData)[2]]</w:t>
      </w:r>
      <w:r>
        <w:br/>
        <w:t xml:space="preserve">      TreatmentVariables = as.character(hÃ¶sh[2][1,])</w:t>
      </w:r>
      <w:r>
        <w:br/>
        <w:t xml:space="preserve">      MediatorVariables = as.character(hÃ¶sh[1</w:t>
      </w:r>
      <w:r>
        <w:t>][1,])</w:t>
      </w:r>
      <w:r>
        <w:br/>
        <w:t xml:space="preserve">      </w:t>
      </w:r>
      <w:r>
        <w:br/>
        <w:t xml:space="preserve">      # Clean up MediatorVariables names</w:t>
      </w:r>
      <w:r>
        <w:br/>
        <w:t xml:space="preserve">      MediatorVariables &lt;- gsub("\\.", "-", MediatorVariables)</w:t>
      </w:r>
      <w:r>
        <w:br/>
        <w:t xml:space="preserve">      MediatorVariables &lt;- gsub("X", "", MediatorVariables)</w:t>
      </w:r>
      <w:r>
        <w:br/>
        <w:t xml:space="preserve">      if (MediatorVariables == "T-Epi-T") {</w:t>
      </w:r>
      <w:r>
        <w:br/>
        <w:t xml:space="preserve">        MediatorVariables[Mediator</w:t>
      </w:r>
      <w:r>
        <w:t>Variables == "T-Epi-T"] = "T/Epi-T"</w:t>
      </w:r>
      <w:r>
        <w:br/>
        <w:t xml:space="preserve">      }</w:t>
      </w:r>
      <w:r>
        <w:br/>
        <w:t xml:space="preserve">      Treatment2 = TreatmentVariables</w:t>
      </w:r>
      <w:r>
        <w:br/>
        <w:t xml:space="preserve">      colnames(jeps)[colnames(jeps) == 'HOMA-IR'] = 'HOMA.IR'</w:t>
      </w:r>
      <w:r>
        <w:br/>
        <w:t xml:space="preserve">      colnames(jeps) &lt;- gsub(" ", "\\.", colnames(jeps))</w:t>
      </w:r>
      <w:r>
        <w:br/>
        <w:t xml:space="preserve">      </w:t>
      </w:r>
      <w:r>
        <w:br/>
        <w:t xml:space="preserve">      # Set up directory for saving plots</w:t>
      </w:r>
      <w:r>
        <w:br/>
        <w:t xml:space="preserve">      </w:t>
      </w:r>
      <w:r>
        <w:t>main_dir &lt;- paste0(c("C://Users//patati//Desktop//Turku//R//", fn, Group, "/"), collapse = "")</w:t>
      </w:r>
      <w:r>
        <w:br/>
        <w:t xml:space="preserve">      sub_dir &lt;- TreatmentVariables</w:t>
      </w:r>
      <w:r>
        <w:br/>
        <w:t xml:space="preserve">      if (file.exists(file.path(main_dir, sub_dir))) {</w:t>
      </w:r>
      <w:r>
        <w:br/>
        <w:t xml:space="preserve">        setwd(file.path(main_dir, sub_dir))</w:t>
      </w:r>
      <w:r>
        <w:br/>
        <w:t xml:space="preserve">      } else {</w:t>
      </w:r>
      <w:r>
        <w:br/>
        <w:t xml:space="preserve">        dir</w:t>
      </w:r>
      <w:r>
        <w:t>.create(file.path(main_dir, sub_dir))</w:t>
      </w:r>
      <w:r>
        <w:br/>
        <w:t xml:space="preserve">        setwd(file.path(main_dir, sub_dir))</w:t>
      </w:r>
      <w:r>
        <w:br/>
        <w:t xml:space="preserve">      }</w:t>
      </w:r>
      <w:r>
        <w:br/>
        <w:t xml:space="preserve">      </w:t>
      </w:r>
      <w:r>
        <w:br/>
        <w:t xml:space="preserve">      # Save plots as JPEG files</w:t>
      </w:r>
      <w:r>
        <w:br/>
        <w:t xml:space="preserve">      if (MediatorVariables != "T/Epi-T") {</w:t>
      </w:r>
      <w:r>
        <w:br/>
        <w:t xml:space="preserve">        jpeg(paste("Correlations plotted", Group, Treatment2, MediatorVariables, "</w:t>
      </w:r>
      <w:r>
        <w:t>.jpg"), width = 1000, height = 1000, quality = 100, pointsize = 20, res = 300)</w:t>
      </w:r>
      <w:r>
        <w:br/>
        <w:t xml:space="preserve">      } else {</w:t>
      </w:r>
      <w:r>
        <w:br/>
        <w:t xml:space="preserve">        jpeg(paste("Correlations plotted_alle", Treatment2, 'T.Epi.T', ".jpg"), width = 1000, height = 1000, quality = 100, pointsize = 20, res = 300)</w:t>
      </w:r>
      <w:r>
        <w:br/>
        <w:t xml:space="preserve">      }</w:t>
      </w:r>
      <w:r>
        <w:br/>
        <w:t xml:space="preserve">   </w:t>
      </w:r>
      <w:r>
        <w:t xml:space="preserve">   </w:t>
      </w:r>
      <w:r>
        <w:br/>
      </w:r>
      <w:r>
        <w:lastRenderedPageBreak/>
        <w:t xml:space="preserve">      # Plot correlations using ggplot2</w:t>
      </w:r>
      <w:r>
        <w:br/>
        <w:t xml:space="preserve">      xcx = jeps[, TreatmentVariables]</w:t>
      </w:r>
      <w:r>
        <w:br/>
        <w:t xml:space="preserve">      ycy = jeps[, MediatorVariables]</w:t>
      </w:r>
      <w:r>
        <w:br/>
        <w:t xml:space="preserve">      vÃ¤h = round(sd(ycy) / 2, 2)</w:t>
      </w:r>
      <w:r>
        <w:br/>
        <w:t xml:space="preserve">      BMI_ordered_MASLD = ggplot(jeps, aes(y = ycy, x = xcx)) +</w:t>
      </w:r>
      <w:r>
        <w:br/>
        <w:t xml:space="preserve">        geom_point() +</w:t>
      </w:r>
      <w:r>
        <w:br/>
        <w:t xml:space="preserve">        xlab(</w:t>
      </w:r>
      <w:r>
        <w:t>TreatmentVariables) +</w:t>
      </w:r>
      <w:r>
        <w:br/>
        <w:t xml:space="preserve">        ylab(MediatorVariables) +</w:t>
      </w:r>
      <w:r>
        <w:br/>
        <w:t xml:space="preserve">        geom_smooth(method = "lm", col = "black") +</w:t>
      </w:r>
      <w:r>
        <w:br/>
        <w:t xml:space="preserve">        annotate("text", x = min(xcx), y = max(ycy), hjust = 0, vjust = 0, label = paste0("r = ", round(r, 5))) +</w:t>
      </w:r>
      <w:r>
        <w:br/>
        <w:t xml:space="preserve">        annotate("text", x = min(x</w:t>
      </w:r>
      <w:r>
        <w:t>cx), y = max(ycy) - vÃ¤h, hjust = 0, vjust = 0, label = paste0("p = ", round(p.valueList, 5))) +</w:t>
      </w:r>
      <w:r>
        <w:br/>
        <w:t xml:space="preserve">        theme_classic()</w:t>
      </w:r>
      <w:r>
        <w:br/>
        <w:t xml:space="preserve">      </w:t>
      </w:r>
      <w:r>
        <w:br/>
        <w:t xml:space="preserve">      print(BMI_ordered_MASLD)</w:t>
      </w:r>
      <w:r>
        <w:br/>
        <w:t xml:space="preserve">      dev.off()</w:t>
      </w:r>
      <w:r>
        <w:br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# Repeat the process for different combinations of xnam and y</w:t>
      </w:r>
      <w:r>
        <w:br/>
        <w:t xml:space="preserve">  xn</w:t>
      </w:r>
      <w:r>
        <w:t>am &lt;- colnames(SG0)[c(2)]</w:t>
      </w:r>
      <w:r>
        <w:br/>
        <w:t xml:space="preserve">  y &lt;- TreatmentN</w:t>
      </w:r>
      <w:r>
        <w:br/>
        <w:t xml:space="preserve">  for (i in 1:length(xnam)) {</w:t>
      </w:r>
      <w:r>
        <w:br/>
        <w:t xml:space="preserve">    for (j in 1:length(y)) {</w:t>
      </w:r>
      <w:r>
        <w:br/>
        <w:t xml:space="preserve">      hÃ¶sh = hopiu[hopiu[, 1] == y[j] &amp; hopiu[, 2] == xnam[i] &amp; hopiu[, 3] == Group,]</w:t>
      </w:r>
      <w:r>
        <w:br/>
        <w:t xml:space="preserve">      jeps = SG0</w:t>
      </w:r>
      <w:r>
        <w:br/>
        <w:t xml:space="preserve">      r = as.numeric(hÃ¶sh[4][1,])</w:t>
      </w:r>
      <w:r>
        <w:br/>
        <w:t xml:space="preserve">      p.valueL</w:t>
      </w:r>
      <w:r>
        <w:t>ist = as.numeric(hÃ¶sh[5][1,])</w:t>
      </w:r>
      <w:r>
        <w:br/>
        <w:t xml:space="preserve">      rsadj = as.numeric(hÃ¶sh[6][1,])</w:t>
      </w:r>
      <w:r>
        <w:br/>
        <w:t xml:space="preserve">      colnames(jeps) = colnames(AllData)[2:dim(AllData)[2]]</w:t>
      </w:r>
      <w:r>
        <w:br/>
        <w:t xml:space="preserve">      TreatmentVariables = as.character(hÃ¶sh[2][1,])</w:t>
      </w:r>
      <w:r>
        <w:br/>
        <w:t xml:space="preserve">      MediatorVariables = as.character(hÃ¶sh[1][1,])</w:t>
      </w:r>
      <w:r>
        <w:br/>
        <w:t xml:space="preserve">      MediatorVaria</w:t>
      </w:r>
      <w:r>
        <w:t>bles &lt;- gsub("\\.", "-", MediatorVariables)</w:t>
      </w:r>
      <w:r>
        <w:br/>
        <w:t xml:space="preserve">      MediatorVariables &lt;- gsub("X", "", MediatorVariables)</w:t>
      </w:r>
      <w:r>
        <w:br/>
        <w:t xml:space="preserve">      if (MediatorVariables == "T-Epi-T") {</w:t>
      </w:r>
      <w:r>
        <w:br/>
        <w:t xml:space="preserve">        MediatorVariables[MediatorVariables == "T-Epi-T"] = "T/Epi-T"</w:t>
      </w:r>
      <w:r>
        <w:br/>
        <w:t xml:space="preserve">      }</w:t>
      </w:r>
      <w:r>
        <w:br/>
        <w:t xml:space="preserve">      colnames(jeps)[colnames(</w:t>
      </w:r>
      <w:r>
        <w:t>jeps) == 'HOMA-IR'] = 'HOMA.IR'</w:t>
      </w:r>
      <w:r>
        <w:br/>
        <w:t xml:space="preserve">      colnames(jeps) &lt;- gsub(" ", "\\.", colnames(jeps))</w:t>
      </w:r>
      <w:r>
        <w:br/>
        <w:t xml:space="preserve">      main_dir &lt;- paste0(c("C://Users//patati//Desktop//Turku//R//", fn, Group, "/"), collapse = "")</w:t>
      </w:r>
      <w:r>
        <w:br/>
        <w:t xml:space="preserve">      sub_dir &lt;- TreatmentVariables</w:t>
      </w:r>
      <w:r>
        <w:br/>
      </w:r>
      <w:r>
        <w:lastRenderedPageBreak/>
        <w:t xml:space="preserve">      if (file.exists(file.pat</w:t>
      </w:r>
      <w:r>
        <w:t>h(main_dir, sub_dir))) {</w:t>
      </w:r>
      <w:r>
        <w:br/>
        <w:t xml:space="preserve">        setwd(file.path(main_dir, sub_dir))</w:t>
      </w:r>
      <w:r>
        <w:br/>
        <w:t xml:space="preserve">      } else {</w:t>
      </w:r>
      <w:r>
        <w:br/>
        <w:t xml:space="preserve">        dir.create(file.path(main_dir, sub_dir))</w:t>
      </w:r>
      <w:r>
        <w:br/>
        <w:t xml:space="preserve">        setwd(file.path(main_dir, sub_dir))</w:t>
      </w:r>
      <w:r>
        <w:br/>
        <w:t xml:space="preserve">      }</w:t>
      </w:r>
      <w:r>
        <w:br/>
        <w:t xml:space="preserve">      if (MediatorVariables != "T/Epi-T") {</w:t>
      </w:r>
      <w:r>
        <w:br/>
        <w:t xml:space="preserve">        jpeg(paste("Correla</w:t>
      </w:r>
      <w:r>
        <w:t>tions plotted", Group, Treatment2, MediatorVariables, ".jpg"), width = 1000, height = 1000, quality = 100, pointsize = 20, res = 300)</w:t>
      </w:r>
      <w:r>
        <w:br/>
        <w:t xml:space="preserve">      } else {</w:t>
      </w:r>
      <w:r>
        <w:br/>
        <w:t xml:space="preserve">        jpeg(paste("Correlations plotted", Treatment2, 'T.Epi.T', ".jpg"), width = 1000, height = 1000, qua</w:t>
      </w:r>
      <w:r>
        <w:t>lity = 100, pointsize = 20, res = 300)</w:t>
      </w:r>
      <w:r>
        <w:br/>
        <w:t xml:space="preserve">      }</w:t>
      </w:r>
      <w:r>
        <w:br/>
        <w:t xml:space="preserve">      xcx = jeps[, TreatmentVariables]</w:t>
      </w:r>
      <w:r>
        <w:br/>
        <w:t xml:space="preserve">      ycy = jeps[, MediatorVariables]</w:t>
      </w:r>
      <w:r>
        <w:br/>
        <w:t xml:space="preserve">      vÃ¤h = round(sd(ycy) / 2, 2)</w:t>
      </w:r>
      <w:r>
        <w:br/>
        <w:t xml:space="preserve">      BMI_ordered_MASLD = ggplot(jeps, aes(y = ycy, x = xcx)) +</w:t>
      </w:r>
      <w:r>
        <w:br/>
        <w:t xml:space="preserve">        geom_point() +</w:t>
      </w:r>
      <w:r>
        <w:br/>
        <w:t xml:space="preserve">        xl</w:t>
      </w:r>
      <w:r>
        <w:t>ab(TreatmentVariables) +</w:t>
      </w:r>
      <w:r>
        <w:br/>
        <w:t xml:space="preserve">        ylab(MediatorVariables) +</w:t>
      </w:r>
      <w:r>
        <w:br/>
        <w:t xml:space="preserve">        geom_smooth(method = "lm", col = "black") +</w:t>
      </w:r>
      <w:r>
        <w:br/>
        <w:t xml:space="preserve">        annotate("text", x = min(xcx), y = max(ycy), hjust = 0, vjust = 0, label = paste0("r = ", round(r, 4))) +</w:t>
      </w:r>
      <w:r>
        <w:br/>
        <w:t xml:space="preserve">        annotate("text", x = mi</w:t>
      </w:r>
      <w:r>
        <w:t>n(xcx), y = max(ycy) - vÃ¤h, hjust = 0, vjust = 0, label = paste0("p = ", round(p.valueList, 5))) +</w:t>
      </w:r>
      <w:r>
        <w:br/>
        <w:t xml:space="preserve">        theme_classic()</w:t>
      </w:r>
      <w:r>
        <w:br/>
        <w:t xml:space="preserve">      print(BMI_ordered_MASLD)</w:t>
      </w:r>
      <w:r>
        <w:br/>
        <w:t xml:space="preserve">      dev.off()</w:t>
      </w:r>
      <w:r>
        <w:br/>
        <w:t xml:space="preserve">      hesh = rbind(hesh, c(y[j], xnam[i], Group, r, p.valueList, rsadj))</w:t>
      </w:r>
      <w:r>
        <w:br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# Repeat the process for different combinations of xnam and y</w:t>
      </w:r>
      <w:r>
        <w:br/>
        <w:t xml:space="preserve">  xnam &lt;- colnames(SG0)[c(3)]</w:t>
      </w:r>
      <w:r>
        <w:br/>
        <w:t xml:space="preserve">  y &lt;- TreatmentN</w:t>
      </w:r>
      <w:r>
        <w:br/>
        <w:t xml:space="preserve">  for (i in 1:length(xnam)) {</w:t>
      </w:r>
      <w:r>
        <w:br/>
        <w:t xml:space="preserve">    for (j in 1:length(y)) {</w:t>
      </w:r>
      <w:r>
        <w:br/>
        <w:t xml:space="preserve">      hÃ¶sh = hopiu[hopiu[, 1] == y[j] &amp; hopiu[, 2] == xnam[i] &amp; hopiu[, 3] == Group</w:t>
      </w:r>
      <w:r>
        <w:t>,]</w:t>
      </w:r>
      <w:r>
        <w:br/>
        <w:t xml:space="preserve">      jeps = SG0</w:t>
      </w:r>
      <w:r>
        <w:br/>
        <w:t xml:space="preserve">      r = as.numeric(hÃ¶sh[4][1,])</w:t>
      </w:r>
      <w:r>
        <w:br/>
        <w:t xml:space="preserve">      p.valueList = as.numeric(hÃ¶sh[5][1,])</w:t>
      </w:r>
      <w:r>
        <w:br/>
        <w:t xml:space="preserve">      rsadj = as.numeric(hÃ¶sh[6][1,])</w:t>
      </w:r>
      <w:r>
        <w:br/>
        <w:t xml:space="preserve">      colnames(jeps) = colnames(AllData)[2:dim(AllData)[2]]</w:t>
      </w:r>
      <w:r>
        <w:br/>
      </w:r>
      <w:r>
        <w:lastRenderedPageBreak/>
        <w:t xml:space="preserve">      TreatmentVariables = as.character(hÃ¶sh[2][1,])</w:t>
      </w:r>
      <w:r>
        <w:br/>
        <w:t xml:space="preserve">   </w:t>
      </w:r>
      <w:r>
        <w:t xml:space="preserve">   MediatorVariables = as.character(hÃ¶sh[1][1,])</w:t>
      </w:r>
      <w:r>
        <w:br/>
        <w:t xml:space="preserve">      MediatorVariables &lt;- gsub("\\.", "-", MediatorVariables)</w:t>
      </w:r>
      <w:r>
        <w:br/>
        <w:t xml:space="preserve">      MediatorVariables &lt;- gsub("X", "", MediatorVariables)</w:t>
      </w:r>
      <w:r>
        <w:br/>
        <w:t xml:space="preserve">      if (MediatorVariables == "T-Epi-T") {</w:t>
      </w:r>
      <w:r>
        <w:br/>
        <w:t xml:space="preserve">        MediatorVariables[MediatorVaria</w:t>
      </w:r>
      <w:r>
        <w:t>bles == "T-Epi-T"] = "T/Epi-T"</w:t>
      </w:r>
      <w:r>
        <w:br/>
        <w:t xml:space="preserve">      }</w:t>
      </w:r>
      <w:r>
        <w:br/>
        <w:t xml:space="preserve">      Treatment2 = TreatmentVariables</w:t>
      </w:r>
      <w:r>
        <w:br/>
        <w:t xml:space="preserve">      colnames(jeps)[colnames(jeps) == 'HOMA-IR'] = 'HOMA.IR'</w:t>
      </w:r>
      <w:r>
        <w:br/>
        <w:t xml:space="preserve">      colnames(jeps) &lt;- gsub(" ", "\\.", colnames(jeps))</w:t>
      </w:r>
      <w:r>
        <w:br/>
        <w:t xml:space="preserve">      main_dir &lt;- paste0(c("C://Users//patati//Desktop//Turk</w:t>
      </w:r>
      <w:r>
        <w:t>u//R//", fn, Group, "/"), collapse = "")</w:t>
      </w:r>
      <w:r>
        <w:br/>
        <w:t xml:space="preserve">      </w:t>
      </w:r>
      <w:r>
        <w:br/>
        <w:t xml:space="preserve">      sub_dir &lt;- TreatmentVariables</w:t>
      </w:r>
      <w:r>
        <w:br/>
        <w:t xml:space="preserve">      if (file.exists(file.path(main_dir, sub_dir))) {</w:t>
      </w:r>
      <w:r>
        <w:br/>
        <w:t xml:space="preserve">        setwd(file.path(main_dir, sub_dir))</w:t>
      </w:r>
      <w:r>
        <w:br/>
        <w:t xml:space="preserve">      } else {</w:t>
      </w:r>
      <w:r>
        <w:br/>
        <w:t xml:space="preserve">        dir.create(file.path(main_dir, sub_dir))</w:t>
      </w:r>
      <w:r>
        <w:br/>
        <w:t xml:space="preserve">        s</w:t>
      </w:r>
      <w:r>
        <w:t>etwd(file.path(main_dir, sub_dir))</w:t>
      </w:r>
      <w:r>
        <w:br/>
        <w:t xml:space="preserve">      }</w:t>
      </w:r>
      <w:r>
        <w:br/>
        <w:t xml:space="preserve">      if (MediatorVariables != "T/Epi-T") {</w:t>
      </w:r>
      <w:r>
        <w:br/>
        <w:t xml:space="preserve">        jpeg(paste("Correlations plotted_alle", Treatment2, MediatorVariables, ".jpg"), width = 1000, height = 1000, quality = 100, pointsize = 20, res = 300)</w:t>
      </w:r>
      <w:r>
        <w:br/>
        <w:t xml:space="preserve">      } el</w:t>
      </w:r>
      <w:r>
        <w:t>se {</w:t>
      </w:r>
      <w:r>
        <w:br/>
        <w:t xml:space="preserve">        jpeg(paste("Correlations plotted", Treatment2, 'T.Epi.T', ".jpg"), width = 1000, height = 1000, quality = 100, pointsize = 20, res = 300)</w:t>
      </w:r>
      <w:r>
        <w:br/>
        <w:t xml:space="preserve">      }</w:t>
      </w:r>
      <w:r>
        <w:br/>
        <w:t xml:space="preserve">      </w:t>
      </w:r>
      <w:r>
        <w:br/>
        <w:t xml:space="preserve">      xcx = jeps[, TreatmentVariables]</w:t>
      </w:r>
      <w:r>
        <w:br/>
        <w:t xml:space="preserve">      ycy = jeps[, MediatorVariables]</w:t>
      </w:r>
      <w:r>
        <w:br/>
        <w:t xml:space="preserve">      vÃ¤h = </w:t>
      </w:r>
      <w:r>
        <w:t>round(sd(ycy) / 2, 2)</w:t>
      </w:r>
      <w:r>
        <w:br/>
        <w:t xml:space="preserve">      BMI_ordered_MASLD = ggplot(jeps, aes(y = ycy, x = xcx)) +</w:t>
      </w:r>
      <w:r>
        <w:br/>
        <w:t xml:space="preserve">        geom_point() +</w:t>
      </w:r>
      <w:r>
        <w:br/>
        <w:t xml:space="preserve">        xlab(TreatmentVariables) +</w:t>
      </w:r>
      <w:r>
        <w:br/>
        <w:t xml:space="preserve">        ylab(MediatorVariables) +</w:t>
      </w:r>
      <w:r>
        <w:br/>
        <w:t xml:space="preserve">        geom_smooth(method = "lm", col = "black") +</w:t>
      </w:r>
      <w:r>
        <w:br/>
        <w:t xml:space="preserve">        annotate("text", x</w:t>
      </w:r>
      <w:r>
        <w:t xml:space="preserve"> = min(xcx), y = max(ycy), hjust = 0, vjust = 0, label = paste0("r = ", round(r, 5))) +</w:t>
      </w:r>
      <w:r>
        <w:br/>
        <w:t xml:space="preserve">        annotate("text", x = min(xcx), y = max(ycy) - vÃ¤h, hjust = 0, vjust = 0, label = paste0("p = ", round(p.valueList, 5))) +</w:t>
      </w:r>
      <w:r>
        <w:br/>
        <w:t xml:space="preserve">        theme_classic()</w:t>
      </w:r>
      <w:r>
        <w:br/>
        <w:t xml:space="preserve">      print(B</w:t>
      </w:r>
      <w:r>
        <w:t>MI_ordered_MASLD)</w:t>
      </w:r>
      <w:r>
        <w:br/>
        <w:t xml:space="preserve">      dev.off()</w:t>
      </w:r>
      <w:r>
        <w:br/>
      </w:r>
      <w:r>
        <w:lastRenderedPageBreak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# Repeat the process for different combinations of xnam and y</w:t>
      </w:r>
      <w:r>
        <w:br/>
        <w:t xml:space="preserve">  xnam &lt;- TreatmentN</w:t>
      </w:r>
      <w:r>
        <w:br/>
        <w:t xml:space="preserve">  y = colnames(SG0[, 8:27])</w:t>
      </w:r>
      <w:r>
        <w:br/>
        <w:t xml:space="preserve">  for (i in 1:length(xnam)) {</w:t>
      </w:r>
      <w:r>
        <w:br/>
        <w:t xml:space="preserve">    for (j in 1:length(y)) {</w:t>
      </w:r>
      <w:r>
        <w:br/>
        <w:t xml:space="preserve">      hÃ¶sh = hopiu[hopiu[, 1] == y[j</w:t>
      </w:r>
      <w:r>
        <w:t>] &amp; hopiu[, 2] == xnam[i] &amp; hopiu[, 3] == Group,]</w:t>
      </w:r>
      <w:r>
        <w:br/>
        <w:t xml:space="preserve">      jeps = SG0</w:t>
      </w:r>
      <w:r>
        <w:br/>
        <w:t xml:space="preserve">      r = as.numeric(hÃ¶sh[4][1,])</w:t>
      </w:r>
      <w:r>
        <w:br/>
        <w:t xml:space="preserve">      p.valueList = as.numeric(hÃ¶sh[5][1,])</w:t>
      </w:r>
      <w:r>
        <w:br/>
        <w:t xml:space="preserve">      rsadj = as.numeric(hÃ¶sh[6][1,])</w:t>
      </w:r>
      <w:r>
        <w:br/>
        <w:t xml:space="preserve">      colnames(jeps) = colnames(AllData)[2:dim(AllData)[2]]</w:t>
      </w:r>
      <w:r>
        <w:br/>
        <w:t xml:space="preserve">      Trea</w:t>
      </w:r>
      <w:r>
        <w:t>tmentVariables = as.character(hÃ¶sh[2][1,])</w:t>
      </w:r>
      <w:r>
        <w:br/>
        <w:t xml:space="preserve">      MediatorVariables = as.character(hÃ¶sh[1][1,])</w:t>
      </w:r>
      <w:r>
        <w:br/>
        <w:t xml:space="preserve">      MediatorVariables &lt;- gsub("\\.", "-", MediatorVariables)</w:t>
      </w:r>
      <w:r>
        <w:br/>
        <w:t xml:space="preserve">      MediatorVariables &lt;- gsub("X", "", MediatorVariables)</w:t>
      </w:r>
      <w:r>
        <w:br/>
        <w:t xml:space="preserve">      if (MediatorVariables == "T-Ep</w:t>
      </w:r>
      <w:r>
        <w:t>i-T") {</w:t>
      </w:r>
      <w:r>
        <w:br/>
        <w:t xml:space="preserve">        MediatorVariables[MediatorVariables == "T-Epi-T"] = "T/Epi-T"</w:t>
      </w:r>
      <w:r>
        <w:br/>
        <w:t xml:space="preserve">      }</w:t>
      </w:r>
      <w:r>
        <w:br/>
        <w:t xml:space="preserve">      Treatment2 = TreatmentVariables</w:t>
      </w:r>
      <w:r>
        <w:br/>
        <w:t xml:space="preserve">      colnames(jeps)[colnames(jeps) == 'HOMA-IR'] = 'HOMA.IR'</w:t>
      </w:r>
      <w:r>
        <w:br/>
        <w:t xml:space="preserve">      colnames(jeps) &lt;- gsub(" ", "\\.", colnames(jeps))</w:t>
      </w:r>
      <w:r>
        <w:br/>
        <w:t xml:space="preserve">      main_di</w:t>
      </w:r>
      <w:r>
        <w:t>r &lt;- paste0(c("C://Users//patati//Desktop//Turku//R//", fn, Group, "/"), collapse = "")</w:t>
      </w:r>
      <w:r>
        <w:br/>
        <w:t xml:space="preserve">      sub_dir &lt;- TreatmentVariables</w:t>
      </w:r>
      <w:r>
        <w:br/>
        <w:t xml:space="preserve">      if (file.exists(file.path(main_dir, sub_dir))) {</w:t>
      </w:r>
      <w:r>
        <w:br/>
        <w:t xml:space="preserve">        setwd(file.path(main_dir, sub_dir))</w:t>
      </w:r>
      <w:r>
        <w:br/>
        <w:t xml:space="preserve">      } else {</w:t>
      </w:r>
      <w:r>
        <w:br/>
        <w:t xml:space="preserve">        dir.create</w:t>
      </w:r>
      <w:r>
        <w:t>(file.path(main_dir, sub_dir))</w:t>
      </w:r>
      <w:r>
        <w:br/>
        <w:t xml:space="preserve">        setwd(file.path(main_dir, sub_dir))</w:t>
      </w:r>
      <w:r>
        <w:br/>
        <w:t xml:space="preserve">      }</w:t>
      </w:r>
      <w:r>
        <w:br/>
        <w:t xml:space="preserve">      if (MediatorVariables != "T/Epi-T") {</w:t>
      </w:r>
      <w:r>
        <w:br/>
        <w:t xml:space="preserve">        jpeg(paste("Correlations plotted", Group, Treatment2, MediatorVariables, ".jpg"), width = 1000, height = 1000, quality = </w:t>
      </w:r>
      <w:r>
        <w:t>100, pointsize = 20, res = 300)</w:t>
      </w:r>
      <w:r>
        <w:br/>
        <w:t xml:space="preserve">      } else {</w:t>
      </w:r>
      <w:r>
        <w:br/>
        <w:t xml:space="preserve">        jpeg(paste("Correlations plotted", Treatment2, 'T.Epi.T', ".jpg"), width = 1000, height = 1000, quality = 100, pointsize = 20, res = 300)</w:t>
      </w:r>
      <w:r>
        <w:br/>
        <w:t xml:space="preserve">      }</w:t>
      </w:r>
      <w:r>
        <w:br/>
        <w:t xml:space="preserve">      xcx = jeps[, TreatmentVariables]</w:t>
      </w:r>
      <w:r>
        <w:br/>
        <w:t xml:space="preserve">      ycy = jeps</w:t>
      </w:r>
      <w:r>
        <w:t>[, MediatorVariables]</w:t>
      </w:r>
      <w:r>
        <w:br/>
        <w:t xml:space="preserve">      vÃ¤h = round(sd(ycy) / 2, 2)</w:t>
      </w:r>
      <w:r>
        <w:br/>
      </w:r>
      <w:r>
        <w:lastRenderedPageBreak/>
        <w:t xml:space="preserve">      BMI_ordered_MASLD = ggplot(jeps, aes(y = ycy, x = xcx)) +</w:t>
      </w:r>
      <w:r>
        <w:br/>
        <w:t xml:space="preserve">        geom_point() +</w:t>
      </w:r>
      <w:r>
        <w:br/>
        <w:t xml:space="preserve">        xlab(TreatmentVariables) +</w:t>
      </w:r>
      <w:r>
        <w:br/>
        <w:t xml:space="preserve">        ylab(MediatorVariables) +</w:t>
      </w:r>
      <w:r>
        <w:br/>
        <w:t xml:space="preserve">        geom_smooth(method = "lm", col = "b</w:t>
      </w:r>
      <w:r>
        <w:t>lack") +</w:t>
      </w:r>
      <w:r>
        <w:br/>
        <w:t xml:space="preserve">        annotate("text", x = min(xcx), y = max(ycy), hjust = 0, vjust = 0, label = paste0("r = ", round(r, 4))) +</w:t>
      </w:r>
      <w:r>
        <w:br/>
        <w:t xml:space="preserve">        annotate("text", x = min(xcx), y = max(ycy) - vÃ¤h, hjust = 0, vjust = 0, label = paste0("p = ", round(p.valueList, 5))) +</w:t>
      </w:r>
      <w:r>
        <w:br/>
        <w:t xml:space="preserve">  </w:t>
      </w:r>
      <w:r>
        <w:t xml:space="preserve">      theme_classic()</w:t>
      </w:r>
      <w:r>
        <w:br/>
        <w:t xml:space="preserve">      print(BMI_ordered_MASLD)</w:t>
      </w:r>
      <w:r>
        <w:br/>
        <w:t xml:space="preserve">      dev.off()</w:t>
      </w:r>
      <w:r>
        <w:br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# Additional analysis for specific combinations of xnam and y</w:t>
      </w:r>
      <w:r>
        <w:br/>
        <w:t xml:space="preserve">  xnam &lt;- c(x3, x6)</w:t>
      </w:r>
      <w:r>
        <w:br/>
        <w:t xml:space="preserve">  y &lt;- c(colnames(SG0[, 8:27]))</w:t>
      </w:r>
      <w:r>
        <w:br/>
        <w:t xml:space="preserve">  for (i in 1:length(xnam)) {</w:t>
      </w:r>
      <w:r>
        <w:br/>
        <w:t xml:space="preserve">    for (j in 1:length(y)) {</w:t>
      </w:r>
      <w:r>
        <w:br/>
        <w:t xml:space="preserve">      hÃ¶sh = hopiu[hopiu[, 1] == y[j] &amp; hopiu[, 2] == xnam[i] &amp; hopiu[, 3] == Group,]</w:t>
      </w:r>
      <w:r>
        <w:br/>
        <w:t xml:space="preserve">      jeps = SG0</w:t>
      </w:r>
      <w:r>
        <w:br/>
        <w:t xml:space="preserve">      r = as.numeric(hÃ¶sh[4][1,])</w:t>
      </w:r>
      <w:r>
        <w:br/>
        <w:t xml:space="preserve">      p.valueList = as.numeric(hÃ¶sh[5][1,])</w:t>
      </w:r>
      <w:r>
        <w:br/>
        <w:t xml:space="preserve">      rsadj = as.numeric(hÃ¶sh[6][1,])</w:t>
      </w:r>
      <w:r>
        <w:br/>
        <w:t xml:space="preserve">      colnames(jeps) = colnames(</w:t>
      </w:r>
      <w:r>
        <w:t>AllData)[2:dim(AllData)[2]]</w:t>
      </w:r>
      <w:r>
        <w:br/>
        <w:t xml:space="preserve">      TreatmentVariables = as.character(hÃ¶sh[2][1,])</w:t>
      </w:r>
      <w:r>
        <w:br/>
        <w:t xml:space="preserve">      MediatorVariables = as.character(hÃ¶sh[1][1,])</w:t>
      </w:r>
      <w:r>
        <w:br/>
        <w:t xml:space="preserve">      MediatorVariables &lt;- gsub("\\.", "-", MediatorVariables)</w:t>
      </w:r>
      <w:r>
        <w:br/>
        <w:t xml:space="preserve">      MediatorVariables &lt;- gsub("X", "", MediatorVariables</w:t>
      </w:r>
      <w:r>
        <w:t>)</w:t>
      </w:r>
      <w:r>
        <w:br/>
        <w:t xml:space="preserve">      if (MediatorVariables == "T-Epi-T") {</w:t>
      </w:r>
      <w:r>
        <w:br/>
        <w:t xml:space="preserve">        MediatorVariables[MediatorVariables == "T-Epi-T"] = "T/Epi-T"</w:t>
      </w:r>
      <w:r>
        <w:br/>
        <w:t xml:space="preserve">      }</w:t>
      </w:r>
      <w:r>
        <w:br/>
        <w:t xml:space="preserve">      Treatment2 = TreatmentVariables</w:t>
      </w:r>
      <w:r>
        <w:br/>
        <w:t xml:space="preserve">      colnames(jeps)[colnames(jeps) == 'HOMA-IR'] = 'HOMA.IR'</w:t>
      </w:r>
      <w:r>
        <w:br/>
        <w:t xml:space="preserve">      colnames(jeps) &lt;- gsub(" "</w:t>
      </w:r>
      <w:r>
        <w:t>, "\\.", colnames(jeps))</w:t>
      </w:r>
      <w:r>
        <w:br/>
        <w:t xml:space="preserve">      main_dir &lt;- paste0(c("C://Users//patati//Desktop//Turku//R//", fn, Group, "/"), collapse = "")</w:t>
      </w:r>
      <w:r>
        <w:br/>
        <w:t xml:space="preserve">      sub_dir &lt;- TreatmentVariables</w:t>
      </w:r>
      <w:r>
        <w:br/>
        <w:t xml:space="preserve">      if (file.exists(file.path(main_dir, sub_dir))) {</w:t>
      </w:r>
      <w:r>
        <w:br/>
        <w:t xml:space="preserve">        setwd(file.path(main_dir, sub_d</w:t>
      </w:r>
      <w:r>
        <w:t>ir))</w:t>
      </w:r>
      <w:r>
        <w:br/>
        <w:t xml:space="preserve">      } else {</w:t>
      </w:r>
      <w:r>
        <w:br/>
        <w:t xml:space="preserve">        dir.create(file.path(main_dir, sub_dir))</w:t>
      </w:r>
      <w:r>
        <w:br/>
      </w:r>
      <w:r>
        <w:lastRenderedPageBreak/>
        <w:t xml:space="preserve">        setwd(file.path(main_dir, sub_dir))</w:t>
      </w:r>
      <w:r>
        <w:br/>
        <w:t xml:space="preserve">      }</w:t>
      </w:r>
      <w:r>
        <w:br/>
        <w:t xml:space="preserve">      if (MediatorVariables != "T/Epi-T") {</w:t>
      </w:r>
      <w:r>
        <w:br/>
        <w:t xml:space="preserve">        jpeg(paste("Correlations plotted", Group, Treatment2, MediatorVariables, ".jpg"), w</w:t>
      </w:r>
      <w:r>
        <w:t>idth = 1000, height = 1000, quality = 100, pointsize = 20, res = 300)</w:t>
      </w:r>
      <w:r>
        <w:br/>
        <w:t xml:space="preserve">      } else {</w:t>
      </w:r>
      <w:r>
        <w:br/>
        <w:t xml:space="preserve">        jpeg(paste("Correlations plotted", Treatment2, 'T.Epi.T', ".jpg"), width = 1000, height = 1000, quality = 100, pointsize = 20, res = 300)</w:t>
      </w:r>
      <w:r>
        <w:br/>
        <w:t xml:space="preserve">      }</w:t>
      </w:r>
      <w:r>
        <w:br/>
        <w:t xml:space="preserve">      xcx = jeps[</w:t>
      </w:r>
      <w:r>
        <w:t>, TreatmentVariables]</w:t>
      </w:r>
      <w:r>
        <w:br/>
        <w:t xml:space="preserve">      ycy = jeps[, MediatorVariables]</w:t>
      </w:r>
      <w:r>
        <w:br/>
        <w:t xml:space="preserve">      vÃ¤h = round(sd(ycy) / 2, 2)</w:t>
      </w:r>
      <w:r>
        <w:br/>
        <w:t xml:space="preserve">      BMI_ordered_MASLD = ggplot(jeps, aes(y = ycy, x = xcx)) +</w:t>
      </w:r>
      <w:r>
        <w:br/>
        <w:t xml:space="preserve">        geom_point() +</w:t>
      </w:r>
      <w:r>
        <w:br/>
        <w:t xml:space="preserve">        xlab(TreatmentVariables) +</w:t>
      </w:r>
      <w:r>
        <w:br/>
        <w:t xml:space="preserve">        ylab(MediatorVariables) +</w:t>
      </w:r>
      <w:r>
        <w:br/>
        <w:t xml:space="preserve">     </w:t>
      </w:r>
      <w:r>
        <w:t xml:space="preserve">   geom_smooth(method = "lm", col = "black") +</w:t>
      </w:r>
      <w:r>
        <w:br/>
        <w:t xml:space="preserve">        annotate("text", x = min(xcx), y = max(ycy), hjust = 0, vjust = 0, label = paste0("r = ", round(r, 5))) +</w:t>
      </w:r>
      <w:r>
        <w:br/>
        <w:t xml:space="preserve">        annotate("text", x = min(xcx), y = max(ycy) - vÃ¤h, hjust = 0, vjust = 0, label = paste</w:t>
      </w:r>
      <w:r>
        <w:t>0("p = ", round(p.valueList, 5))) +</w:t>
      </w:r>
      <w:r>
        <w:br/>
        <w:t xml:space="preserve">        theme_classic()</w:t>
      </w:r>
      <w:r>
        <w:br/>
        <w:t xml:space="preserve">      print(BMI_ordered_MASLD)</w:t>
      </w:r>
      <w:r>
        <w:br/>
        <w:t xml:space="preserve">      dev.off()</w:t>
      </w:r>
      <w:r>
        <w:br/>
        <w:t xml:space="preserve">      hesh = rbind(hesh, c(y[j], xnam[i], Group, r, p.valueList, rsadj))</w:t>
      </w:r>
      <w:r>
        <w:br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# Final analysis for specific combinations of xnam and y</w:t>
      </w:r>
      <w:r>
        <w:br/>
        <w:t xml:space="preserve">  xn</w:t>
      </w:r>
      <w:r>
        <w:t>am &lt;- c('AGE', 'BMI', colnames(SG0)[c(4:7)])</w:t>
      </w:r>
      <w:r>
        <w:br/>
        <w:t xml:space="preserve">  y &lt;- c(colnames(SG0[, 8:27]))</w:t>
      </w:r>
      <w:r>
        <w:br/>
        <w:t xml:space="preserve">  for (i in 1:length(xnam)) {</w:t>
      </w:r>
      <w:r>
        <w:br/>
        <w:t xml:space="preserve">    for (j in 1:length(y)) {</w:t>
      </w:r>
      <w:r>
        <w:br/>
        <w:t xml:space="preserve">      hÃ¶sh = hopiu[hopiu[, 1] == y[j] &amp; hopiu[, 2] == xnam[i] &amp; hopiu[, 3] == Group,]</w:t>
      </w:r>
      <w:r>
        <w:br/>
        <w:t xml:space="preserve">      jeps = SG0</w:t>
      </w:r>
      <w:r>
        <w:br/>
        <w:t xml:space="preserve">      r = as.num</w:t>
      </w:r>
      <w:r>
        <w:t>eric(hÃ¶sh[4][1,])</w:t>
      </w:r>
      <w:r>
        <w:br/>
        <w:t xml:space="preserve">      p.valueList = as.numeric(hÃ¶sh[5][1,])</w:t>
      </w:r>
      <w:r>
        <w:br/>
        <w:t xml:space="preserve">      rsadj = as.numeric(hÃ¶sh[6][1,])</w:t>
      </w:r>
      <w:r>
        <w:br/>
        <w:t xml:space="preserve">      colnames(jeps) = colnames(AllData)[2:dim(AllData)[2]]</w:t>
      </w:r>
      <w:r>
        <w:br/>
        <w:t xml:space="preserve">      TreatmentVariables = as.character(hÃ¶sh[2][1,])</w:t>
      </w:r>
      <w:r>
        <w:br/>
        <w:t xml:space="preserve">      MediatorVariables = as.character(</w:t>
      </w:r>
      <w:r>
        <w:t>hÃ¶sh[1][1,])</w:t>
      </w:r>
      <w:r>
        <w:br/>
        <w:t xml:space="preserve">      MediatorVariables &lt;- gsub("\\.", "-", MediatorVariables)</w:t>
      </w:r>
      <w:r>
        <w:br/>
        <w:t xml:space="preserve">      MediatorVariables &lt;- gsub("X", "", MediatorVariables)</w:t>
      </w:r>
      <w:r>
        <w:br/>
      </w:r>
      <w:r>
        <w:lastRenderedPageBreak/>
        <w:t xml:space="preserve">      if (MediatorVariables == "T-Epi-T") {</w:t>
      </w:r>
      <w:r>
        <w:br/>
        <w:t xml:space="preserve">        MediatorVariables[MediatorVariables == "T-Epi-T"] = "T/Epi-T"</w:t>
      </w:r>
      <w:r>
        <w:br/>
        <w:t xml:space="preserve">     </w:t>
      </w:r>
      <w:r>
        <w:t xml:space="preserve"> }</w:t>
      </w:r>
      <w:r>
        <w:br/>
        <w:t xml:space="preserve">      Treatment2 = TreatmentVariables</w:t>
      </w:r>
      <w:r>
        <w:br/>
        <w:t xml:space="preserve">      colnames(jeps)[colnames(jeps) == 'HOMA-IR'] = 'HOMA.IR'</w:t>
      </w:r>
      <w:r>
        <w:br/>
        <w:t xml:space="preserve">      colnames(jeps) &lt;- gsub(" ", "\\.", colnames(jeps))</w:t>
      </w:r>
      <w:r>
        <w:br/>
        <w:t xml:space="preserve">      main_dir &lt;- paste0(c("C://Users//patati//Desktop//Turku//R//", fn, Group, "/"), collapse =</w:t>
      </w:r>
      <w:r>
        <w:t xml:space="preserve"> "")</w:t>
      </w:r>
      <w:r>
        <w:br/>
        <w:t xml:space="preserve">      sub_dir &lt;- TreatmentVariables</w:t>
      </w:r>
      <w:r>
        <w:br/>
        <w:t xml:space="preserve">      if (file.exists(file.path(main_dir, sub_dir))) {</w:t>
      </w:r>
      <w:r>
        <w:br/>
        <w:t xml:space="preserve">        setwd(file.path(main_dir, sub_dir))</w:t>
      </w:r>
      <w:r>
        <w:br/>
        <w:t xml:space="preserve">      } else {</w:t>
      </w:r>
      <w:r>
        <w:br/>
        <w:t xml:space="preserve">        dir.create(file.path(main_dir, sub_dir))</w:t>
      </w:r>
      <w:r>
        <w:br/>
        <w:t xml:space="preserve">        setwd(file.path(main_dir, sub_dir))</w:t>
      </w:r>
      <w:r>
        <w:br/>
        <w:t xml:space="preserve">      }</w:t>
      </w:r>
      <w:r>
        <w:br/>
      </w:r>
      <w:r>
        <w:t xml:space="preserve">      if (MediatorVariables != "T/Epi-T") {</w:t>
      </w:r>
      <w:r>
        <w:br/>
        <w:t xml:space="preserve">        jpeg(paste("Correlations plotted", Group, Treatment2, MediatorVariables, ".jpg"), width = 1000, height = 1000, quality = 100, pointsize = 20, res = 300)</w:t>
      </w:r>
      <w:r>
        <w:br/>
        <w:t xml:space="preserve">      } else {</w:t>
      </w:r>
      <w:r>
        <w:br/>
        <w:t xml:space="preserve">        jpeg(paste("Correlations plo</w:t>
      </w:r>
      <w:r>
        <w:t>tted_", Treatment2, 'T.Epi.T', ".jpg"), width = 1000, height = 1000, quality = 100, pointsize = 20, res = 300)</w:t>
      </w:r>
      <w:r>
        <w:br/>
        <w:t xml:space="preserve">      }</w:t>
      </w:r>
      <w:r>
        <w:br/>
        <w:t xml:space="preserve">      xcx = jeps[, TreatmentVariables]</w:t>
      </w:r>
      <w:r>
        <w:br/>
        <w:t xml:space="preserve">      ycy = jeps[, MediatorVariables]</w:t>
      </w:r>
      <w:r>
        <w:br/>
        <w:t xml:space="preserve">      vÃ¤h = round(sd(ycy) / 2, 2)</w:t>
      </w:r>
      <w:r>
        <w:br/>
        <w:t xml:space="preserve">      BMI_ordered_MASLD =</w:t>
      </w:r>
      <w:r>
        <w:t xml:space="preserve"> ggplot(jeps, aes(y = ycy, x = xcx)) +</w:t>
      </w:r>
      <w:r>
        <w:br/>
        <w:t xml:space="preserve">        geom_point() +</w:t>
      </w:r>
      <w:r>
        <w:br/>
        <w:t xml:space="preserve">        xlab(TreatmentVariables) +</w:t>
      </w:r>
      <w:r>
        <w:br/>
        <w:t xml:space="preserve">        ylab(MediatorVariables) +</w:t>
      </w:r>
      <w:r>
        <w:br/>
        <w:t xml:space="preserve">        geom_smooth(method = "lm", col = "black") +</w:t>
      </w:r>
      <w:r>
        <w:br/>
        <w:t xml:space="preserve">        annotate("text", x = min(xcx), y = max(ycy), hjust = 0, vjust = 0</w:t>
      </w:r>
      <w:r>
        <w:t>, label = paste0("r = ", round(r, 5))) +</w:t>
      </w:r>
      <w:r>
        <w:br/>
        <w:t xml:space="preserve">        annotate("text", x = min(xcx), y = max(ycy) - vÃ¤h, hjust = 0, vjust = 0, label = paste0("p = ", round(p.valueList, 5))) +</w:t>
      </w:r>
      <w:r>
        <w:br/>
        <w:t xml:space="preserve">        theme_classic()</w:t>
      </w:r>
      <w:r>
        <w:br/>
        <w:t xml:space="preserve">      print(BMI_ordered_MASLD)</w:t>
      </w:r>
      <w:r>
        <w:br/>
        <w:t xml:space="preserve">      dev.off()</w:t>
      </w:r>
      <w:r>
        <w:br/>
        <w:t xml:space="preserve">      hesh = </w:t>
      </w:r>
      <w:r>
        <w:t>rbind(hesh, c(y[j], xnam[i], Group, r, p.valueList, rsadj))</w:t>
      </w:r>
      <w:r>
        <w:br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# Convert results patientNumbers BMI_ordered_MASLD data frame and return</w:t>
      </w:r>
      <w:r>
        <w:br/>
        <w:t xml:space="preserve">  hesa = hesh</w:t>
      </w:r>
      <w:r>
        <w:br/>
      </w:r>
      <w:r>
        <w:lastRenderedPageBreak/>
        <w:t xml:space="preserve">  hoi = as.data.frame(hesh)</w:t>
      </w:r>
      <w:r>
        <w:br/>
        <w:t xml:space="preserve">  main_dir &lt;- paste0(c("C://Users//patati//Desktop//Turku//R//", f</w:t>
      </w:r>
      <w:r>
        <w:t>n), collapse = "")</w:t>
      </w:r>
      <w:r>
        <w:br/>
        <w:t xml:space="preserve">  setwd(main_dir)</w:t>
      </w:r>
      <w:r>
        <w:br/>
        <w:t xml:space="preserve">  </w:t>
      </w:r>
      <w:r>
        <w:br/>
        <w:t xml:space="preserve">  return(list(hopiu))</w:t>
      </w:r>
      <w:r>
        <w:br/>
        <w:t>}</w:t>
      </w:r>
      <w:r>
        <w:br/>
      </w:r>
      <w:r>
        <w:br/>
        <w:t>RunScatterPlotAnalysis=function(AllData,hopiu) {</w:t>
      </w:r>
      <w:r>
        <w:br/>
        <w:t xml:space="preserve">  RunAnalysis=c();heijaa=c('All','female','male'); </w:t>
      </w:r>
      <w:r>
        <w:br/>
        <w:t xml:space="preserve">  fn='metabnorm//covScaled//non_fdr//'#</w:t>
      </w:r>
      <w:r>
        <w:br/>
        <w:t xml:space="preserve">  for (hrt in 1:3) {</w:t>
      </w:r>
      <w:r>
        <w:br/>
        <w:t xml:space="preserve">    RunAnalysis=append(RunAna</w:t>
      </w:r>
      <w:r>
        <w:t>lysis,CreateScatterPlots(AllData,heijaa[hrt],hopiu,aa,bb,fn))}</w:t>
      </w:r>
      <w:r>
        <w:br/>
        <w:t xml:space="preserve">  return(RunAnalysis)}</w:t>
      </w:r>
      <w:r>
        <w:br/>
      </w:r>
      <w:r>
        <w:br/>
      </w:r>
      <w:r>
        <w:br/>
        <w:t># Now I'll be just showing some examples, but this works and if you drive this, you can find all the combos in the folders.</w:t>
      </w:r>
      <w:r>
        <w:br/>
        <w:t># E.g.: ".../R/metabnorm/covScaled/non_fdr/'</w:t>
      </w:r>
      <w:r>
        <w:t xml:space="preserve">Subject'/Hexcer/Correlations plotted All Hexcer S .jpg" </w:t>
      </w:r>
      <w:r>
        <w:br/>
        <w:t># fyi: do the 'subject' folders (all, male, fem.) separately</w:t>
      </w:r>
      <w:r>
        <w:br/>
        <w:t>aa=-0.5; bb=0.5; adj='nook'; sig.level=c(.001,0.01, 0.05)</w:t>
      </w:r>
      <w:r>
        <w:br/>
        <w:t>fn='metabnorm//covScaled//non_fdr//'#</w:t>
      </w:r>
      <w:r>
        <w:br/>
        <w:t>metanorm_S_non_fdr=RunAnalysis(CovariatesS</w:t>
      </w:r>
      <w:r>
        <w:t>caledData,adj,sig.level) # This was already done above</w:t>
      </w:r>
      <w:r>
        <w:br/>
        <w:t>metanorm_S_fdr_non_tot=ldply(metanorm_S_non_fdr, data.frame) #Making the above ok for the next:</w:t>
      </w:r>
      <w:r>
        <w:br/>
        <w:t>non_fdr_check=RunScatterPlotAnalysis(CovariatesScaledData,metanorm_S_fdr_non_tot) # This plots all the co</w:t>
      </w:r>
      <w:r>
        <w:t>mbinations, so it takes some time</w:t>
      </w:r>
      <w:r>
        <w:br/>
      </w:r>
      <w:r>
        <w:br/>
        <w:t>#The above code in this segment does not get easily better with Copilot, but I let it comment it BMI_ordered_MASLD bit.</w:t>
      </w:r>
      <w:r>
        <w:br/>
      </w:r>
      <w:r>
        <w:br/>
        <w:t>#Making some 3d plots:</w:t>
      </w:r>
      <w:r>
        <w:br/>
      </w:r>
      <w:r>
        <w:br/>
        <w:t># Load the dataset</w:t>
      </w:r>
      <w:r>
        <w:br/>
        <w:t>data &lt;- CovariatesScaledData</w:t>
      </w:r>
      <w:r>
        <w:br/>
      </w:r>
      <w:r>
        <w:br/>
        <w:t># Plot BMI_ordered_MASLD 3D</w:t>
      </w:r>
      <w:r>
        <w:t xml:space="preserve"> scatter plot for PFOA, T/Epi-T, and PE</w:t>
      </w:r>
      <w:r>
        <w:br/>
        <w:t>Create3DScatterPlot(</w:t>
      </w:r>
      <w:r>
        <w:br/>
        <w:t xml:space="preserve">  y = data[,'PFOA'],</w:t>
      </w:r>
      <w:r>
        <w:br/>
        <w:t xml:space="preserve">  x = data[,'T/Epi-T'],</w:t>
      </w:r>
      <w:r>
        <w:br/>
        <w:t xml:space="preserve">  z = data[,'PE'],</w:t>
      </w:r>
      <w:r>
        <w:br/>
      </w:r>
      <w:r>
        <w:lastRenderedPageBreak/>
        <w:t xml:space="preserve">  col = 'black',</w:t>
      </w:r>
      <w:r>
        <w:br/>
        <w:t xml:space="preserve">  type = 's',</w:t>
      </w:r>
      <w:r>
        <w:br/>
        <w:t xml:space="preserve">  radius = .2,</w:t>
      </w:r>
      <w:r>
        <w:br/>
        <w:t xml:space="preserve">  ylab = "PFHxS",</w:t>
      </w:r>
      <w:r>
        <w:br/>
        <w:t xml:space="preserve">  xlab = "T/Epi-T",</w:t>
      </w:r>
      <w:r>
        <w:br/>
        <w:t xml:space="preserve">  zlab = "PE"</w:t>
      </w:r>
      <w:r>
        <w:br/>
        <w:t>)</w:t>
      </w:r>
      <w:r>
        <w:br/>
      </w:r>
      <w:r>
        <w:br/>
        <w:t># Fit BMI_ordered_MASLD linear</w:t>
      </w:r>
      <w:r>
        <w:t xml:space="preserve"> model for PFHxS based on T/Epi-T and PE</w:t>
      </w:r>
      <w:r>
        <w:br/>
        <w:t>my.lm &lt;- lm(data[,'PFHxS'] ~ data[,'T/Epi-T'] + data[,'PE'])</w:t>
      </w:r>
      <w:r>
        <w:br/>
      </w:r>
      <w:r>
        <w:br/>
        <w:t># Extract the variables for the scatter plot</w:t>
      </w:r>
      <w:r>
        <w:br/>
        <w:t>x &lt;- data[,'T/Epi-T']</w:t>
      </w:r>
      <w:r>
        <w:br/>
        <w:t>y &lt;- data[,'PFHxS']</w:t>
      </w:r>
      <w:r>
        <w:br/>
        <w:t>z &lt;- data[,'PE']</w:t>
      </w:r>
      <w:r>
        <w:br/>
      </w:r>
      <w:r>
        <w:br/>
        <w:t xml:space="preserve"># Create BMI_ordered_MASLD 3D scatter plot with </w:t>
      </w:r>
      <w:r>
        <w:t>the fitted plane</w:t>
      </w:r>
      <w:r>
        <w:br/>
        <w:t>s3d &lt;- scatterplot3d(</w:t>
      </w:r>
      <w:r>
        <w:br/>
        <w:t xml:space="preserve">  x, y, z, pch = 20, mar = c(5, 3, 4, 3),</w:t>
      </w:r>
      <w:r>
        <w:br/>
        <w:t xml:space="preserve">  main = "3D Scatter Plot of Compounds and Their Residuals",</w:t>
      </w:r>
      <w:r>
        <w:br/>
        <w:t xml:space="preserve">  angle = 55, scale.y = 0.5,</w:t>
      </w:r>
      <w:r>
        <w:br/>
        <w:t xml:space="preserve">  xlab = "T/Epi-T",</w:t>
      </w:r>
      <w:r>
        <w:br/>
        <w:t xml:space="preserve">  ylab = "PFHxS",</w:t>
      </w:r>
      <w:r>
        <w:br/>
        <w:t xml:space="preserve">  zlab = "PE"</w:t>
      </w:r>
      <w:r>
        <w:br/>
        <w:t>)</w:t>
      </w:r>
      <w:r>
        <w:br/>
        <w:t>s3d$plane3d(my.lm, lty = "dotte</w:t>
      </w:r>
      <w:r>
        <w:t>d")</w:t>
      </w:r>
      <w:r>
        <w:br/>
      </w:r>
      <w:r>
        <w:br/>
        <w:t># Convert coordinates for the original points and the fitted plane</w:t>
      </w:r>
      <w:r>
        <w:br/>
        <w:t>orig &lt;- s3d$xyz.convert(x, y, z)</w:t>
      </w:r>
      <w:r>
        <w:br/>
        <w:t>plane &lt;- s3d$xyz.convert(x, y, fitted(my.lm))</w:t>
      </w:r>
      <w:r>
        <w:br/>
      </w:r>
      <w:r>
        <w:br/>
        <w:t># Determine the color and line type for the residuals</w:t>
      </w:r>
      <w:r>
        <w:br/>
        <w:t>i.negpos &lt;- 1 + (resid(my.lm) &gt; 0)</w:t>
      </w:r>
      <w:r>
        <w:br/>
        <w:t>segments(orig$x</w:t>
      </w:r>
      <w:r>
        <w:t>, orig$y, plane$x, plane$y,</w:t>
      </w:r>
      <w:r>
        <w:br/>
        <w:t xml:space="preserve">         col = c("blue", "red")[i.negpos], lty = (2:1)[i.negpos])</w:t>
      </w:r>
      <w:r>
        <w:br/>
      </w:r>
      <w:r>
        <w:br/>
        <w:t># Load the dataset again</w:t>
      </w:r>
      <w:r>
        <w:br/>
        <w:t>data &lt;- CovariatesScaledData</w:t>
      </w:r>
      <w:r>
        <w:br/>
      </w:r>
      <w:r>
        <w:br/>
        <w:t># Plot BMI_ordered_MASLD 3D scatter plot for PFOA, AN, and PC_O</w:t>
      </w:r>
      <w:r>
        <w:br/>
        <w:t>Create3DScatterPlot(</w:t>
      </w:r>
      <w:r>
        <w:br/>
        <w:t xml:space="preserve">  y = data[,'PFOA'],</w:t>
      </w:r>
      <w:r>
        <w:br/>
      </w:r>
      <w:r>
        <w:t xml:space="preserve">  x = data[,'AN'],</w:t>
      </w:r>
      <w:r>
        <w:br/>
      </w:r>
      <w:r>
        <w:lastRenderedPageBreak/>
        <w:t xml:space="preserve">  z = data[,'PC_O'],</w:t>
      </w:r>
      <w:r>
        <w:br/>
        <w:t xml:space="preserve">  col = 'black',</w:t>
      </w:r>
      <w:r>
        <w:br/>
        <w:t xml:space="preserve">  type = 's',</w:t>
      </w:r>
      <w:r>
        <w:br/>
        <w:t xml:space="preserve">  radius = .2,</w:t>
      </w:r>
      <w:r>
        <w:br/>
        <w:t xml:space="preserve">  ylab = "PFOA",</w:t>
      </w:r>
      <w:r>
        <w:br/>
        <w:t xml:space="preserve">  xlab = "AN",</w:t>
      </w:r>
      <w:r>
        <w:br/>
        <w:t xml:space="preserve">  zlab = "PC_O"</w:t>
      </w:r>
      <w:r>
        <w:br/>
        <w:t>)</w:t>
      </w:r>
      <w:r>
        <w:br/>
      </w:r>
      <w:r>
        <w:br/>
        <w:t># Fit BMI_ordered_MASLD linear model for PFOA based on AN and PC_O</w:t>
      </w:r>
      <w:r>
        <w:br/>
        <w:t>my.lm &lt;- lm(data[,'PFOA'] ~ data[,'AN'] + data[,'PC_</w:t>
      </w:r>
      <w:r>
        <w:t>O'])</w:t>
      </w:r>
      <w:r>
        <w:br/>
      </w:r>
      <w:r>
        <w:br/>
        <w:t># Extract the variables for the scatter plot</w:t>
      </w:r>
      <w:r>
        <w:br/>
        <w:t>y &lt;- data[,'PFOA']</w:t>
      </w:r>
      <w:r>
        <w:br/>
        <w:t>x &lt;- data[,'AN']</w:t>
      </w:r>
      <w:r>
        <w:br/>
        <w:t>z &lt;- data[,'PC_O']</w:t>
      </w:r>
      <w:r>
        <w:br/>
      </w:r>
      <w:r>
        <w:br/>
        <w:t># Create BMI_ordered_MASLD 3D scatter plot with the fitted plane</w:t>
      </w:r>
      <w:r>
        <w:br/>
        <w:t>s3d &lt;- scatterplot3d(</w:t>
      </w:r>
      <w:r>
        <w:br/>
        <w:t xml:space="preserve">  x, y, z, pch = 20, mar = c(5, 3, 4, 3),</w:t>
      </w:r>
      <w:r>
        <w:br/>
        <w:t xml:space="preserve">  main = "3D Scatter</w:t>
      </w:r>
      <w:r>
        <w:t xml:space="preserve"> Plot of Compounds and Their Residuals",</w:t>
      </w:r>
      <w:r>
        <w:br/>
        <w:t xml:space="preserve">  angle = 55, scale.y = 0.5,</w:t>
      </w:r>
      <w:r>
        <w:br/>
        <w:t xml:space="preserve">  xlab = "AN",</w:t>
      </w:r>
      <w:r>
        <w:br/>
        <w:t xml:space="preserve">  ylab = "PFOA",</w:t>
      </w:r>
      <w:r>
        <w:br/>
        <w:t xml:space="preserve">  zlab = "PC_O"</w:t>
      </w:r>
      <w:r>
        <w:br/>
        <w:t>)</w:t>
      </w:r>
      <w:r>
        <w:br/>
        <w:t>s3d$plane3d(my.lm, lty = "dotted")</w:t>
      </w:r>
      <w:r>
        <w:br/>
      </w:r>
      <w:r>
        <w:br/>
        <w:t># Convert coordinates for the original points and the fitted plane</w:t>
      </w:r>
      <w:r>
        <w:br/>
        <w:t>orig &lt;- s3d$xyz.convert(x, y, z)</w:t>
      </w:r>
      <w:r>
        <w:br/>
      </w:r>
      <w:r>
        <w:t>plane &lt;- s3d$xyz.convert(x, y, fitted(my.lm))</w:t>
      </w:r>
      <w:r>
        <w:br/>
      </w:r>
      <w:r>
        <w:br/>
        <w:t># Determine the color and line type for the residuals</w:t>
      </w:r>
      <w:r>
        <w:br/>
        <w:t>i.negpos &lt;- 1 + (resid(my.lm) &gt; 0)</w:t>
      </w:r>
      <w:r>
        <w:br/>
        <w:t>segments(orig$x, orig$y, plane$x, plane$y,</w:t>
      </w:r>
      <w:r>
        <w:br/>
        <w:t xml:space="preserve">         col = c("blue", "red")[i.negpos], lty = (2:1)[i.negpos])</w:t>
      </w:r>
      <w:r>
        <w:br/>
      </w:r>
      <w:r>
        <w:br/>
        <w:t># Load the</w:t>
      </w:r>
      <w:r>
        <w:t xml:space="preserve"> dataset again</w:t>
      </w:r>
      <w:r>
        <w:br/>
        <w:t>data &lt;- CovariatesScaledData</w:t>
      </w:r>
      <w:r>
        <w:br/>
      </w:r>
      <w:r>
        <w:br/>
        <w:t># Plot BMI_ordered_MASLD 3D scatter plot for PFHxA, DHEA, and PC</w:t>
      </w:r>
      <w:r>
        <w:br/>
        <w:t>Create3DScatterPlot(</w:t>
      </w:r>
      <w:r>
        <w:br/>
        <w:t xml:space="preserve">  y = data[,'PFHxA'],</w:t>
      </w:r>
      <w:r>
        <w:br/>
      </w:r>
      <w:r>
        <w:lastRenderedPageBreak/>
        <w:t xml:space="preserve">  x = data[,'DHEA'],</w:t>
      </w:r>
      <w:r>
        <w:br/>
        <w:t xml:space="preserve">  z = data[,'PC_O'],</w:t>
      </w:r>
      <w:r>
        <w:br/>
        <w:t xml:space="preserve">  col = 'black',</w:t>
      </w:r>
      <w:r>
        <w:br/>
        <w:t xml:space="preserve">  type = 's',</w:t>
      </w:r>
      <w:r>
        <w:br/>
        <w:t xml:space="preserve">  radius = .2,</w:t>
      </w:r>
      <w:r>
        <w:br/>
        <w:t xml:space="preserve">  ylab = "PFHxA</w:t>
      </w:r>
      <w:r>
        <w:t>",</w:t>
      </w:r>
      <w:r>
        <w:br/>
        <w:t xml:space="preserve">  xlab = "DHEA",</w:t>
      </w:r>
      <w:r>
        <w:br/>
        <w:t xml:space="preserve">  zlab = "PC"</w:t>
      </w:r>
      <w:r>
        <w:br/>
        <w:t>)</w:t>
      </w:r>
      <w:r>
        <w:br/>
      </w:r>
      <w:r>
        <w:br/>
        <w:t># Fit BMI_ordered_MASLD linear model for PFHxA based on DHEA and PC</w:t>
      </w:r>
      <w:r>
        <w:br/>
        <w:t>my.lm &lt;- lm(data[,'PFHxA'] ~ data[,'DHEA'] + data[,'PC'])</w:t>
      </w:r>
      <w:r>
        <w:br/>
      </w:r>
      <w:r>
        <w:br/>
        <w:t># Extract the variables for the scatter plot</w:t>
      </w:r>
      <w:r>
        <w:br/>
        <w:t>y &lt;- data[,'PFHxA']</w:t>
      </w:r>
      <w:r>
        <w:br/>
        <w:t>x &lt;- data[,'DHEA']</w:t>
      </w:r>
      <w:r>
        <w:br/>
        <w:t>z &lt;- dat</w:t>
      </w:r>
      <w:r>
        <w:t>a[,'PC']</w:t>
      </w:r>
      <w:r>
        <w:br/>
      </w:r>
      <w:r>
        <w:br/>
        <w:t># Create BMI_ordered_MASLD 3D scatter plot with the fitted plane</w:t>
      </w:r>
      <w:r>
        <w:br/>
        <w:t>s3d &lt;- scatterplot3d(</w:t>
      </w:r>
      <w:r>
        <w:br/>
        <w:t xml:space="preserve">  x, y, z, pch = 20, mar = c(5, 3, 4, 3),</w:t>
      </w:r>
      <w:r>
        <w:br/>
        <w:t xml:space="preserve">  main = "3D Scatter Plot of Compounds and Their Residuals",</w:t>
      </w:r>
      <w:r>
        <w:br/>
        <w:t xml:space="preserve">  angle = 55, scale.y = 0.5,</w:t>
      </w:r>
      <w:r>
        <w:br/>
        <w:t xml:space="preserve">  xlab = "DHEA",</w:t>
      </w:r>
      <w:r>
        <w:br/>
        <w:t xml:space="preserve">  ylab = "</w:t>
      </w:r>
      <w:r>
        <w:t>PFHxA",</w:t>
      </w:r>
      <w:r>
        <w:br/>
        <w:t xml:space="preserve">  zlab = "PC"</w:t>
      </w:r>
      <w:r>
        <w:br/>
        <w:t>)</w:t>
      </w:r>
      <w:r>
        <w:br/>
        <w:t>s3d$plane3d(my.lm, lty = "dotted")</w:t>
      </w:r>
      <w:r>
        <w:br/>
      </w:r>
      <w:r>
        <w:br/>
        <w:t># Convert coordinates for the original points and the fitted plane</w:t>
      </w:r>
      <w:r>
        <w:br/>
        <w:t>orig &lt;- s3d$xyz.convert(x, y, z)</w:t>
      </w:r>
      <w:r>
        <w:br/>
        <w:t>plane &lt;- s3d$xyz.convert(x, y, fitted(my.lm))</w:t>
      </w:r>
      <w:r>
        <w:br/>
      </w:r>
      <w:r>
        <w:br/>
        <w:t># Determine the color and line type for the resid</w:t>
      </w:r>
      <w:r>
        <w:t>uals</w:t>
      </w:r>
      <w:r>
        <w:br/>
        <w:t>i.negpos &lt;- 1 + (resid(my.lm) &gt; 0)</w:t>
      </w:r>
      <w:r>
        <w:br/>
        <w:t>segments(orig$x, orig$y, plane$x, plane$y,</w:t>
      </w:r>
      <w:r>
        <w:br/>
        <w:t xml:space="preserve">         col = c("blue", "red")[i.negpos], lty = (2:1)[i.negpos])</w:t>
      </w:r>
      <w:r>
        <w:br/>
      </w:r>
      <w:r>
        <w:br/>
        <w:t>```</w:t>
      </w:r>
      <w:r>
        <w:br/>
        <w:t>```{r, echo=FALSE, out.width="50%", fig.cap="Correlations Scatter Plotted_All_Hexcer S",fig.align="lef</w:t>
      </w:r>
      <w:r>
        <w:t>t"}</w:t>
      </w:r>
      <w:r>
        <w:br/>
        <w:t>knitr::include_graphics('Correlations plotted All Hexcer S .jpg')</w:t>
      </w:r>
      <w:r>
        <w:br/>
        <w:t>```</w:t>
      </w:r>
      <w:r>
        <w:br/>
      </w:r>
      <w:r>
        <w:lastRenderedPageBreak/>
        <w:t>```{r, echo=FALSE, out.width="50%", fig.cap="Correlations Scatter Plotted_Female_Hexcer S",fig.align="left"}</w:t>
      </w:r>
      <w:r>
        <w:br/>
        <w:t>knitr::include_graphics('Correlations plotted female Hexcer S .jpg')</w:t>
      </w:r>
      <w:r>
        <w:br/>
        <w:t>```</w:t>
      </w:r>
      <w:r>
        <w:br/>
      </w:r>
      <w:r>
        <w:t>```{r, echo=FALSE, out.width="50%", fig.cap="Correlations Scatter Plotted_Male_Hexcer S",fig.align="left"}</w:t>
      </w:r>
      <w:r>
        <w:br/>
        <w:t>knitr::include_graphics('Correlations plotted male Hexcer S .jpg')</w:t>
      </w:r>
      <w:r>
        <w:br/>
        <w:t>```</w:t>
      </w:r>
      <w:r>
        <w:br/>
        <w:t>```{r, echo=FALSE, out.width="50%", fig.cap="Correlations Scatter Plotted_All_</w:t>
      </w:r>
      <w:r>
        <w:t>C4_L P5",fig.align="left"}</w:t>
      </w:r>
      <w:r>
        <w:br/>
        <w:t>knitr::include_graphics('Correlations plotted All C4_L P5 .jpg')</w:t>
      </w:r>
      <w:r>
        <w:br/>
        <w:t>```</w:t>
      </w:r>
      <w:r>
        <w:br/>
        <w:t>```{r, echo=FALSE, out.width="50%", fig.cap="Correlations Scatter Plotted_Female_C4_L P5",fig.align="left"}</w:t>
      </w:r>
      <w:r>
        <w:br/>
        <w:t>knitr::include_graphics('Correlations plotted female</w:t>
      </w:r>
      <w:r>
        <w:t xml:space="preserve"> C4_L P5 .jpg')</w:t>
      </w:r>
      <w:r>
        <w:br/>
        <w:t>```</w:t>
      </w:r>
      <w:r>
        <w:br/>
        <w:t>```{r, echo=FALSE, out.width="50%", fig.cap="Correlations Scatter Plotted_Male_C4_L P5",fig.align="left"}</w:t>
      </w:r>
      <w:r>
        <w:br/>
        <w:t>knitr::include_graphics('Correlations plotted male C4_L P5 .jpg')</w:t>
      </w:r>
      <w:r>
        <w:br/>
        <w:t>```</w:t>
      </w:r>
      <w:r>
        <w:br/>
      </w:r>
      <w:r>
        <w:br/>
      </w:r>
      <w:r>
        <w:br/>
        <w:t># Making Network Plot</w:t>
      </w:r>
      <w:r>
        <w:br/>
        <w:t>```{r, warning=FALSE,message=FALSE,f</w:t>
      </w:r>
      <w:r>
        <w:t>ig.width=10.0,fig.align="left",results='hide'}</w:t>
      </w:r>
      <w:r>
        <w:br/>
      </w:r>
      <w:r>
        <w:br/>
        <w:t># Following the previous work for doing the network plot (https://r-graph-gallery.com/network.html)</w:t>
      </w:r>
      <w:r>
        <w:br/>
      </w:r>
      <w:r>
        <w:br/>
        <w:t># Here the main data of the plot takes correlations:</w:t>
      </w:r>
      <w:r>
        <w:br/>
        <w:t># Remove specific columns from CurrentData</w:t>
      </w:r>
      <w:r>
        <w:br/>
        <w:t>CurrentData</w:t>
      </w:r>
      <w:r>
        <w:t xml:space="preserve">=CurrentData[,!colnames(CurrentData) %in% c('Total_TG','PFAS','Perfluorodecyl.ethanoic.acid')]; </w:t>
      </w:r>
      <w:r>
        <w:br/>
        <w:t># Remove columns specified in x4 from CurrentData</w:t>
      </w:r>
      <w:r>
        <w:br/>
        <w:t xml:space="preserve">CurrentData=CurrentData[,!colnames(CurrentData) %in% x4] </w:t>
      </w:r>
      <w:r>
        <w:br/>
        <w:t># Rename column '17aOH-P4' patientNumbers '17a-OHP4</w:t>
      </w:r>
      <w:r>
        <w:t>'</w:t>
      </w:r>
      <w:r>
        <w:br/>
        <w:t xml:space="preserve">colnames(CurrentData)[colnames(CurrentData)=="17aOH-P4"]="17a-OHP4" </w:t>
      </w:r>
      <w:r>
        <w:br/>
        <w:t xml:space="preserve">dat = CurrentData; </w:t>
      </w:r>
      <w:r>
        <w:br/>
        <w:t># Remove 'Gender' and 'PatientNumber' columns from dat</w:t>
      </w:r>
      <w:r>
        <w:br/>
        <w:t xml:space="preserve">dat=dat[,!colnames(dat) %in% c('Gender','PatientNumber')] </w:t>
      </w:r>
      <w:r>
        <w:br/>
        <w:t># Calculate Spearman correlation matrix</w:t>
      </w:r>
      <w:r>
        <w:br/>
        <w:t xml:space="preserve">resulta &lt;- </w:t>
      </w:r>
      <w:r>
        <w:t xml:space="preserve">(rcorr(as.matrix(dat), type = c('spearman')))$r </w:t>
      </w:r>
      <w:r>
        <w:br/>
        <w:t># Set threshold level for connections between vertices (pampulat)</w:t>
      </w:r>
      <w:r>
        <w:br/>
        <w:t xml:space="preserve">n_level=0.9 </w:t>
      </w:r>
      <w:r>
        <w:br/>
      </w:r>
      <w:r>
        <w:lastRenderedPageBreak/>
        <w:t># Calculate Nrr and replace NA values with 1</w:t>
      </w:r>
      <w:r>
        <w:br/>
        <w:t>Nrr=qpNrr(resulta, verbose=FALSE);Nrr[is.na(Nrr)]=1;</w:t>
      </w:r>
      <w:r>
        <w:br/>
        <w:t># Create BMI_ordered_MASLD con</w:t>
      </w:r>
      <w:r>
        <w:t>dition matrix based on n_level threshold</w:t>
      </w:r>
      <w:r>
        <w:br/>
        <w:t xml:space="preserve">cond=data.frame(as.matrix(Nrr&lt;n_level)) </w:t>
      </w:r>
      <w:r>
        <w:br/>
        <w:t># Elementwise matrix multiplication and update column names patientNumbers match row names # https://www.geeksforgeeks.org/elementwise-matrix-multiplication-in-r/</w:t>
      </w:r>
      <w:r>
        <w:br/>
        <w:t>RN=data.fra</w:t>
      </w:r>
      <w:r>
        <w:t xml:space="preserve">me(resulta);tes_t=cond*RN;tes_t=as.matrix(tes_t);resulta=tes_t;colnames(resulta)=rownames(resulta) </w:t>
      </w:r>
      <w:r>
        <w:br/>
        <w:t>tes_t=resulta</w:t>
      </w:r>
      <w:r>
        <w:br/>
        <w:t># Calculate lengths of x1 patientNumbers x6 and assign patientNumbers variables BMI_ordered_MASLD patientNumbers f</w:t>
      </w:r>
      <w:r>
        <w:br/>
        <w:t>BMI_ordered_MASLD=length(x1</w:t>
      </w:r>
      <w:r>
        <w:t xml:space="preserve">)-2;BMI_ordered_NAFLD=length(x2);c=length(x3);d=length(x4);e=length(x5);f=length(x6); </w:t>
      </w:r>
      <w:r>
        <w:br/>
      </w:r>
      <w:r>
        <w:br/>
        <w:t># Removing self-correlation</w:t>
      </w:r>
      <w:r>
        <w:br/>
        <w:t>tes_t[1:BMI_ordered_MASLD,1:BMI_ordered_MASLD]=0</w:t>
      </w:r>
      <w:r>
        <w:br/>
        <w:t>tes_t[(BMI_ordered_MASLD+1):(BMI_ordered_MASLD+BMI_ordered_NAFLD),(BMI_ordered_MASLD+1):(BM</w:t>
      </w:r>
      <w:r>
        <w:t>I_ordered_MASLD+BMI_ordered_NAFLD)]=0</w:t>
      </w:r>
      <w:r>
        <w:br/>
        <w:t>tes_t[(BMI_ordered_MASLD+BMI_ordered_NAFLD+1):(BMI_ordered_MASLD+BMI_ordered_NAFLD+c),(BMI_ordered_MASLD+BMI_ordered_NAFLD+1):(BMI_ordered_MASLD+BMI_ordered_NAFLD+c)]=0</w:t>
      </w:r>
      <w:r>
        <w:br/>
        <w:t>tes_t[(BMI_ordered_MASLD+BMI_ordered_NAFLD+c+1):(</w:t>
      </w:r>
      <w:r>
        <w:t>BMI_ordered_MASLD+BMI_ordered_NAFLD+c+e),(BMI_ordered_MASLD+BMI_ordered_NAFLD+c+1):(BMI_ordered_MASLD+BMI_ordered_NAFLD+c+e)]=0</w:t>
      </w:r>
      <w:r>
        <w:br/>
        <w:t>tes_t[(BMI_ordered_MASLD+BMI_ordered_NAFLD+c+e+1):(BMI_ordered_MASLD+BMI_ordered_NAFLD+c+e+f),(BMI_ordered_MASLD+BMI_ordered_NAF</w:t>
      </w:r>
      <w:r>
        <w:t>LD+c+e+1):(BMI_ordered_MASLD+BMI_ordered_NAFLD+c+e+f)]=0</w:t>
      </w:r>
      <w:r>
        <w:br/>
      </w:r>
      <w:r>
        <w:br/>
        <w:t># Select BMI_ordered_MASLD subset of tes_t based on column names</w:t>
      </w:r>
      <w:r>
        <w:br/>
        <w:t>tes_t = tes_t[colnames(tes_t)[7:66], colnames(tes_t)[7:66]]</w:t>
      </w:r>
      <w:r>
        <w:br/>
      </w:r>
      <w:r>
        <w:br/>
        <w:t># Create BMI_ordered_MASLD graph from adjacency matrix</w:t>
      </w:r>
      <w:r>
        <w:br/>
        <w:t>g &lt;- graph_from_a</w:t>
      </w:r>
      <w:r>
        <w:t>djacency_matrix(tes_t, mode="upper", weighted=TRUE, diag=FALSE)</w:t>
      </w:r>
      <w:r>
        <w:br/>
      </w:r>
      <w:r>
        <w:br/>
        <w:t># Convert graph patientNumbers edge list and create BMI_ordered_MASLD data frame with weights</w:t>
      </w:r>
      <w:r>
        <w:br/>
        <w:t>e &lt;- as_edgelist(g)</w:t>
      </w:r>
      <w:r>
        <w:br/>
        <w:t>df &lt;- as.data.frame(cbind(e, E(g)$weight))</w:t>
      </w:r>
      <w:r>
        <w:br/>
      </w:r>
      <w:r>
        <w:br/>
        <w:t># Convert the third column patien</w:t>
      </w:r>
      <w:r>
        <w:t>tNumbers numeric</w:t>
      </w:r>
      <w:r>
        <w:br/>
        <w:t>df[, 3] = as.numeric(df[, 3])</w:t>
      </w:r>
      <w:r>
        <w:br/>
        <w:t xml:space="preserve">hoi=df </w:t>
      </w:r>
      <w:r>
        <w:br/>
        <w:t>hoi=hoi[!duplicated(hoi[,c(1,2)]),] # Remove duplicate rows based on the first two columns</w:t>
      </w:r>
      <w:r>
        <w:br/>
      </w:r>
      <w:r>
        <w:lastRenderedPageBreak/>
        <w:br/>
        <w:t># Load igraph library if needed</w:t>
      </w:r>
      <w:r>
        <w:br/>
        <w:t># https://r-graph-gallery.com/249-igraph-network-map-BMI_ordered_MASLD-color.</w:t>
      </w:r>
      <w:r>
        <w:t>html</w:t>
      </w:r>
      <w:r>
        <w:br/>
        <w:t># Create BMI_ordered_MASLD data frame for links with source, target, and importance</w:t>
      </w:r>
      <w:r>
        <w:br/>
        <w:t>links &lt;- data.frame(</w:t>
      </w:r>
      <w:r>
        <w:br/>
        <w:t xml:space="preserve">  source=c("A","A", "A", "A", "A","J", "B", "B", "C", "C", "D","I"),</w:t>
      </w:r>
      <w:r>
        <w:br/>
        <w:t xml:space="preserve">  target=c("B","B", "C", "D", "J","A","E", "F", "G", "H", "I","I"),</w:t>
      </w:r>
      <w:r>
        <w:br/>
        <w:t xml:space="preserve">  importa</w:t>
      </w:r>
      <w:r>
        <w:t xml:space="preserve">nce=(sample(1:4, 12, replace=T))) </w:t>
      </w:r>
      <w:r>
        <w:br/>
        <w:t># Set column names of hoi patientNumbers match links</w:t>
      </w:r>
      <w:r>
        <w:br/>
        <w:t xml:space="preserve">colnames(hoi)=colnames(links) </w:t>
      </w:r>
      <w:r>
        <w:br/>
        <w:t>links=hoi</w:t>
      </w:r>
      <w:r>
        <w:br/>
        <w:t># Get distinct sources and rename column patientNumbers 'label'</w:t>
      </w:r>
      <w:r>
        <w:br/>
        <w:t>sources=hoi %&gt;% distinct(source) %&gt;% rename(source='label')</w:t>
      </w:r>
      <w:r>
        <w:br/>
        <w:t># G</w:t>
      </w:r>
      <w:r>
        <w:t>et distinct targets and rename column patientNumbers 'label'</w:t>
      </w:r>
      <w:r>
        <w:br/>
        <w:t xml:space="preserve">destinations=hoi %&gt;% distinct(target) %&gt;% rename(target ='label') </w:t>
      </w:r>
      <w:r>
        <w:br/>
        <w:t># Merge sources and destinations into nodess</w:t>
      </w:r>
      <w:r>
        <w:br/>
        <w:t xml:space="preserve">nodess &lt;- full_join(sources, destinations, by = "label") </w:t>
      </w:r>
      <w:r>
        <w:br/>
      </w:r>
      <w:r>
        <w:br/>
        <w:t># The names of the varia</w:t>
      </w:r>
      <w:r>
        <w:t>ble steroidGroups, such as xc for contaminants</w:t>
      </w:r>
      <w:r>
        <w:br/>
        <w:t>xc=x5[x5 %in% nodess$label]</w:t>
      </w:r>
      <w:r>
        <w:br/>
        <w:t>xb=x3[x3 %in% nodess$label]</w:t>
      </w:r>
      <w:r>
        <w:br/>
        <w:t>xl=x6[x6 %in% nodess$label]</w:t>
      </w:r>
      <w:r>
        <w:br/>
        <w:t>x2[x2 =='17aOH-P4']='17a-OHP4' #Next time check these wrong names early on... :)</w:t>
      </w:r>
      <w:r>
        <w:br/>
        <w:t>xs=x2[x2 %in% nodess$label]</w:t>
      </w:r>
      <w:r>
        <w:br/>
        <w:t>nodess$label=c(x</w:t>
      </w:r>
      <w:r>
        <w:t>c,xb,xl,xs)</w:t>
      </w:r>
      <w:r>
        <w:br/>
      </w:r>
      <w:r>
        <w:br/>
        <w:t># Create BMI_ordered_MASLD data frame 'nodes' with two columns: 'name' and 'carac'</w:t>
      </w:r>
      <w:r>
        <w:br/>
        <w:t># 'name' is taken from the first column of 'nodess'</w:t>
      </w:r>
      <w:r>
        <w:br/>
        <w:t># 'carac' is BMI_ordered_MASLD categorical variable indicating the type of each node</w:t>
      </w:r>
      <w:r>
        <w:br/>
        <w:t>nodes &lt;- data.frame(nam</w:t>
      </w:r>
      <w:r>
        <w:t xml:space="preserve">e=nodess[,1], </w:t>
      </w:r>
      <w:r>
        <w:br/>
        <w:t xml:space="preserve">                    carac=( c(rep("Contaminants",length(xc)),rep("Bile Acids",length(xb)),rep("Lipids",length(xl)),rep("Steroids",length(xs))))) #range on kaikki +1</w:t>
      </w:r>
      <w:r>
        <w:br/>
      </w:r>
      <w:r>
        <w:br/>
        <w:t># Convert the data frame 'links' and 'nodes' into an igraph object</w:t>
      </w:r>
      <w:r>
        <w:br/>
        <w:t xml:space="preserve">network </w:t>
      </w:r>
      <w:r>
        <w:t xml:space="preserve">&lt;- graph_from_data_frame(d=links, vertices=nodes, directed=F) </w:t>
      </w:r>
      <w:r>
        <w:br/>
      </w:r>
      <w:r>
        <w:br/>
        <w:t># Load necessary libraries for color palettes and graphics (library(RColorBrewer), library(ragg)) if needed</w:t>
      </w:r>
      <w:r>
        <w:br/>
      </w:r>
      <w:r>
        <w:br/>
        <w:t># Set the font patientNumbers 'Calibri (Body)'</w:t>
      </w:r>
      <w:r>
        <w:br/>
        <w:t>windowsFonts(A = windowsFont("Calibr</w:t>
      </w:r>
      <w:r>
        <w:t>i (Body)"))</w:t>
      </w:r>
      <w:r>
        <w:br/>
      </w:r>
      <w:r>
        <w:br/>
      </w:r>
      <w:r>
        <w:lastRenderedPageBreak/>
        <w:t># Define BMI_ordered_MASLD palette of 4 colors</w:t>
      </w:r>
      <w:r>
        <w:br/>
        <w:t xml:space="preserve">coul  &lt;- c('#B2BEB5','Green','Red','Orange') </w:t>
      </w:r>
      <w:r>
        <w:br/>
      </w:r>
      <w:r>
        <w:br/>
        <w:t># Create BMI_ordered_MASLD vector of colors corresponding patientNumbers the 'carac' variable in the network</w:t>
      </w:r>
      <w:r>
        <w:br/>
        <w:t>my_color &lt;- coul[as.numeric(as.factor(V(</w:t>
      </w:r>
      <w:r>
        <w:t>network)$carac))]</w:t>
      </w:r>
      <w:r>
        <w:br/>
      </w:r>
      <w:r>
        <w:br/>
        <w:t># Save the plot as BMI_ordered_MASLD JPEG file with specified dimensions and quality</w:t>
      </w:r>
      <w:r>
        <w:br/>
        <w:t>jpeg('network.jpg', width=4, height=4.7, units="in", quality=100, pointsize=7, res=1000)</w:t>
      </w:r>
      <w:r>
        <w:br/>
      </w:r>
      <w:r>
        <w:br/>
        <w:t># Plot the network with specified parameters</w:t>
      </w:r>
      <w:r>
        <w:br/>
        <w:t>plot(network, mod</w:t>
      </w:r>
      <w:r>
        <w:t>e = "circle", vertex.color=my_color, vertex.size = 10,</w:t>
      </w:r>
      <w:r>
        <w:br/>
        <w:t xml:space="preserve">     edge.arrow.size = 0.8, vertex.label.cex = 0.35, edge.width=as.numeric(E(network)$importance)*6.00 )</w:t>
      </w:r>
      <w:r>
        <w:br/>
      </w:r>
      <w:r>
        <w:br/>
        <w:t># Add BMI_ordered_MASLD legend patientNumbers the plot</w:t>
      </w:r>
      <w:r>
        <w:br/>
        <w:t>legend("topright", legend=levels(as.fact</w:t>
      </w:r>
      <w:r>
        <w:t>or(V(network)$carac)),</w:t>
      </w:r>
      <w:r>
        <w:br/>
        <w:t xml:space="preserve">       col = coul, bty = "n", pch=20, pt.cex = 1.3, cex = 1.3, text.col=coul,</w:t>
      </w:r>
      <w:r>
        <w:br/>
        <w:t xml:space="preserve">       horiz = FALSE, inset = c(0.65, 0.8))</w:t>
      </w:r>
      <w:r>
        <w:br/>
      </w:r>
      <w:r>
        <w:br/>
        <w:t># Close the JPEG device</w:t>
      </w:r>
      <w:r>
        <w:br/>
        <w:t>dev.off()</w:t>
      </w:r>
      <w:r>
        <w:br/>
      </w:r>
      <w:r>
        <w:br/>
        <w:t># Read the saved JPEG image</w:t>
      </w:r>
      <w:r>
        <w:br/>
        <w:t>eoh='network.jpg'</w:t>
      </w:r>
      <w:r>
        <w:br/>
        <w:t>my_image &lt;- image_read(eoh)</w:t>
      </w:r>
      <w:r>
        <w:br/>
      </w:r>
      <w:r>
        <w:br/>
      </w:r>
      <w:r>
        <w:t># Convert the image patientNumbers SVG format and save it</w:t>
      </w:r>
      <w:r>
        <w:br/>
        <w:t>my_svg &lt;- image_convert(my_image, format="svg")</w:t>
      </w:r>
      <w:r>
        <w:br/>
        <w:t>image_write(my_svg, paste(eoh,".svg"))</w:t>
      </w:r>
      <w:r>
        <w:br/>
      </w:r>
      <w:r>
        <w:br/>
        <w:t># Display the figure and convert it patientNumbers PDF</w:t>
      </w:r>
      <w:r>
        <w:br/>
        <w:t>knitr::include_graphics(eoh)</w:t>
      </w:r>
      <w:r>
        <w:br/>
        <w:t>daiR::image_to_pdf(eoh, pd</w:t>
      </w:r>
      <w:r>
        <w:t>f_name=paste0(eoh,'.pdf'))</w:t>
      </w:r>
      <w:r>
        <w:br/>
      </w:r>
      <w:r>
        <w:br/>
        <w:t># Copilot helped here with the commenting.</w:t>
      </w:r>
      <w:r>
        <w:br/>
      </w:r>
      <w:r>
        <w:br/>
      </w:r>
      <w:r>
        <w:br/>
        <w:t>```</w:t>
      </w:r>
      <w:r>
        <w:br/>
      </w:r>
      <w:r>
        <w:br/>
        <w:t># Making Causal Mediation Analysis</w:t>
      </w:r>
      <w:r>
        <w:br/>
        <w:t>```{r, warning=FALSE,message=FALSE,fig.align="left"}</w:t>
      </w:r>
      <w:r>
        <w:br/>
      </w:r>
      <w:r>
        <w:br/>
      </w:r>
      <w:r>
        <w:lastRenderedPageBreak/>
        <w:t># The basic hypothesis. All are variables (y~x+m;m~x)</w:t>
      </w:r>
      <w:r>
        <w:br/>
        <w:t>RunMediationAnalysis = function(Tre</w:t>
      </w:r>
      <w:r>
        <w:t>atmentVariables, MediatorVariables, OutcomeVariables, AllData, Group, name, simss, t.valueList, test, sick, sick_group) {</w:t>
      </w:r>
      <w:r>
        <w:br/>
        <w:t xml:space="preserve">  # Determine the condition based on the group</w:t>
      </w:r>
      <w:r>
        <w:br/>
        <w:t xml:space="preserve">  if (Group == 'female') {</w:t>
      </w:r>
      <w:r>
        <w:br/>
        <w:t xml:space="preserve">    cond = AllData[,'Gender'] == min(AllData[,'Gender'])</w:t>
      </w:r>
      <w:r>
        <w:br/>
        <w:t xml:space="preserve">  }</w:t>
      </w:r>
      <w:r>
        <w:t xml:space="preserve"> else if (Group == 'male') {</w:t>
      </w:r>
      <w:r>
        <w:br/>
        <w:t xml:space="preserve">    cond = AllData[,'Gender'] == max(AllData[,'Gender'])</w:t>
      </w:r>
      <w:r>
        <w:br/>
        <w:t xml:space="preserve">  } else if (Group == 'All') {</w:t>
      </w:r>
      <w:r>
        <w:br/>
        <w:t xml:space="preserve">    cond = rep(TRUE, dim(AllData)[1])</w:t>
      </w:r>
      <w:r>
        <w:br/>
        <w:t xml:space="preserve">  }</w:t>
      </w:r>
      <w:r>
        <w:br/>
        <w:t xml:space="preserve">  </w:t>
      </w:r>
      <w:r>
        <w:br/>
        <w:t xml:space="preserve">  # Filter the dataset based on the condition and sickness status</w:t>
      </w:r>
      <w:r>
        <w:br/>
        <w:t xml:space="preserve">  tv_red = c()</w:t>
      </w:r>
      <w:r>
        <w:br/>
        <w:t xml:space="preserve">  if (sick ==</w:t>
      </w:r>
      <w:r>
        <w:t xml:space="preserve"> 'yes') {</w:t>
      </w:r>
      <w:r>
        <w:br/>
        <w:t xml:space="preserve">    tv_red = AllData[cond &amp; as.vector(sick_group),]</w:t>
      </w:r>
      <w:r>
        <w:br/>
        <w:t xml:space="preserve">  } else {</w:t>
      </w:r>
      <w:r>
        <w:br/>
        <w:t xml:space="preserve">    tv_red = AllData[cond,]</w:t>
      </w:r>
      <w:r>
        <w:br/>
        <w:t xml:space="preserve">  }</w:t>
      </w:r>
      <w:r>
        <w:br/>
        <w:t xml:space="preserve">  </w:t>
      </w:r>
      <w:r>
        <w:br/>
        <w:t xml:space="preserve">  # Extract the treatment, mediator, and outcome variables</w:t>
      </w:r>
      <w:r>
        <w:br/>
        <w:t xml:space="preserve">  X &lt;- tv_red[, TreatmentVariables]  # Standard values did not give errors</w:t>
      </w:r>
      <w:r>
        <w:br/>
        <w:t xml:space="preserve">  M &lt;- tv_red[</w:t>
      </w:r>
      <w:r>
        <w:t>, MediatorVariables]</w:t>
      </w:r>
      <w:r>
        <w:br/>
        <w:t xml:space="preserve">  Y &lt;- tv_red[, OutcomeVariables]  # "Steatosis.Grade.0.To.3", "Fibrosis.Stage.0.patientNumbers.4", "Necroinflammation", "HOMA-IR"</w:t>
      </w:r>
      <w:r>
        <w:br/>
        <w:t xml:space="preserve">  </w:t>
      </w:r>
      <w:r>
        <w:br/>
        <w:t xml:space="preserve">  # Combine the variables into BMI_ordered_MASLD single data frame</w:t>
      </w:r>
      <w:r>
        <w:br/>
        <w:t xml:space="preserve">  Data &lt;- cbind(X, M, Y)</w:t>
      </w:r>
      <w:r>
        <w:br/>
        <w:t xml:space="preserve">  colname</w:t>
      </w:r>
      <w:r>
        <w:t>s(Data) &lt;- gsub(" ", "_", colnames(Data))</w:t>
      </w:r>
      <w:r>
        <w:br/>
        <w:t xml:space="preserve">  Data = data.frame(Data)</w:t>
      </w:r>
      <w:r>
        <w:br/>
        <w:t xml:space="preserve">  </w:t>
      </w:r>
      <w:r>
        <w:br/>
        <w:t xml:space="preserve">  # Define control and treatment values for the mediation analysis</w:t>
      </w:r>
      <w:r>
        <w:br/>
        <w:t xml:space="preserve">  control.value = colMins(as.matrix(X))  # Test also with colMedians</w:t>
      </w:r>
      <w:r>
        <w:br/>
        <w:t xml:space="preserve">  treat.value = colMaxs(as.matrix(X))</w:t>
      </w:r>
      <w:r>
        <w:br/>
        <w:t xml:space="preserve">  </w:t>
      </w:r>
      <w:r>
        <w:br/>
        <w:t xml:space="preserve">  # Init</w:t>
      </w:r>
      <w:r>
        <w:t>ialize vectors for storing variable names</w:t>
      </w:r>
      <w:r>
        <w:br/>
        <w:t xml:space="preserve">  x = c()</w:t>
      </w:r>
      <w:r>
        <w:br/>
        <w:t xml:space="preserve">  m = c()</w:t>
      </w:r>
      <w:r>
        <w:br/>
        <w:t xml:space="preserve">  y = c()</w:t>
      </w:r>
      <w:r>
        <w:br/>
        <w:t xml:space="preserve">  </w:t>
      </w:r>
      <w:r>
        <w:br/>
        <w:t xml:space="preserve">  # Create variable names for the treatment, mediator, and outcome</w:t>
      </w:r>
      <w:r>
        <w:br/>
        <w:t xml:space="preserve">  for (i in 1:length(colnames(X))) {</w:t>
      </w:r>
      <w:r>
        <w:br/>
        <w:t xml:space="preserve">    x = append(x, paste("Data[, ", i , "]", sep = ""))</w:t>
      </w:r>
      <w:r>
        <w:br/>
      </w:r>
      <w:r>
        <w:lastRenderedPageBreak/>
        <w:t xml:space="preserve">  }</w:t>
      </w:r>
      <w:r>
        <w:br/>
        <w:t xml:space="preserve">  for (j in (dim(X</w:t>
      </w:r>
      <w:r>
        <w:t>)[2] + 1):(length(colnames(M)) + dim(X)[2])) {</w:t>
      </w:r>
      <w:r>
        <w:br/>
        <w:t xml:space="preserve">    m = append(m, paste("Data[, ", j , "]", sep = ""))</w:t>
      </w:r>
      <w:r>
        <w:br/>
        <w:t xml:space="preserve">  }</w:t>
      </w:r>
      <w:r>
        <w:br/>
        <w:t xml:space="preserve">  for (z in (dim(M)[2] + dim(X)[2] + 1):(dim(Data)[2])) {</w:t>
      </w:r>
      <w:r>
        <w:br/>
        <w:t xml:space="preserve">    y = append(y, paste("Data[, ", z , "]", sep = ""))</w:t>
      </w:r>
      <w:r>
        <w:br/>
        <w:t xml:space="preserve">  }</w:t>
      </w:r>
      <w:r>
        <w:br/>
        <w:t xml:space="preserve">  </w:t>
      </w:r>
      <w:r>
        <w:br/>
        <w:t xml:space="preserve">  # Initialize vectors for sto</w:t>
      </w:r>
      <w:r>
        <w:t>ring results</w:t>
      </w:r>
      <w:r>
        <w:br/>
        <w:t xml:space="preserve">  med_out = c()</w:t>
      </w:r>
      <w:r>
        <w:br/>
        <w:t xml:space="preserve">  res = c()</w:t>
      </w:r>
      <w:r>
        <w:br/>
        <w:t xml:space="preserve">  tmp = c()</w:t>
      </w:r>
      <w:r>
        <w:br/>
        <w:t xml:space="preserve">  rn = c()</w:t>
      </w:r>
      <w:r>
        <w:br/>
        <w:t xml:space="preserve">  i=1;j=1;z=1</w:t>
      </w:r>
      <w:r>
        <w:br/>
        <w:t xml:space="preserve">  </w:t>
      </w:r>
      <w:r>
        <w:br/>
        <w:t xml:space="preserve">  # Loop through each combination of outcome, mediator, and treatment</w:t>
      </w:r>
      <w:r>
        <w:br/>
        <w:t xml:space="preserve">  for (i in 1:length(y)) {</w:t>
      </w:r>
      <w:r>
        <w:br/>
        <w:t xml:space="preserve">    for (j in 1:length(m)) {</w:t>
      </w:r>
      <w:r>
        <w:br/>
        <w:t xml:space="preserve">      for (z in 1:length(x)) {</w:t>
      </w:r>
      <w:r>
        <w:br/>
        <w:t xml:space="preserve">        # Define t</w:t>
      </w:r>
      <w:r>
        <w:t>he formula for the mediator model (M ~ X)</w:t>
      </w:r>
      <w:r>
        <w:br/>
        <w:t xml:space="preserve">        fmla1 &lt;- as.formula(paste(paste(m[j], collapse = "+"), " ~ ", paste(x[z], collapse = "+")))</w:t>
      </w:r>
      <w:r>
        <w:br/>
        <w:t xml:space="preserve">        BMI_ordered_NAFLD = lm(fmla1, Data)</w:t>
      </w:r>
      <w:r>
        <w:br/>
        <w:t xml:space="preserve">        </w:t>
      </w:r>
      <w:r>
        <w:br/>
        <w:t xml:space="preserve">        # Define the formula for the outcome model (Y ~ M + X</w:t>
      </w:r>
      <w:r>
        <w:t>)</w:t>
      </w:r>
      <w:r>
        <w:br/>
        <w:t xml:space="preserve">        xm = paste(paste(c(x[z], m[j]), collapse = "+"))</w:t>
      </w:r>
      <w:r>
        <w:br/>
        <w:t xml:space="preserve">        fmla2 &lt;- as.formula(paste(y[i], " ~ ", xm))</w:t>
      </w:r>
      <w:r>
        <w:br/>
        <w:t xml:space="preserve">        c = lm(fmla2, Data)</w:t>
      </w:r>
      <w:r>
        <w:br/>
        <w:t xml:space="preserve">        </w:t>
      </w:r>
      <w:r>
        <w:br/>
        <w:t xml:space="preserve">        # Perform the mediation analysis</w:t>
      </w:r>
      <w:r>
        <w:br/>
        <w:t xml:space="preserve">        if (t.valueList == 'no') {</w:t>
      </w:r>
      <w:r>
        <w:br/>
        <w:t xml:space="preserve">          med_oute = mediation::</w:t>
      </w:r>
      <w:r>
        <w:t>mediate(BMI_ordered_NAFLD, c, treat = x[z], mediator = m[j], sims = simss)</w:t>
      </w:r>
      <w:r>
        <w:br/>
        <w:t xml:space="preserve">        } else if (t.valueList == 'yes') {</w:t>
      </w:r>
      <w:r>
        <w:br/>
        <w:t xml:space="preserve">          med_oute = mediation::mediate(BMI_ordered_NAFLD, c, treat = x[z], mediator = m[j], sims = simss, control.value = control.value[z</w:t>
      </w:r>
      <w:r>
        <w:t>], treat.value = X[test, z])</w:t>
      </w:r>
      <w:r>
        <w:br/>
        <w:t xml:space="preserve">        } else if (t.valueList == 'minmax') {</w:t>
      </w:r>
      <w:r>
        <w:br/>
        <w:t xml:space="preserve">          med_oute = mediation::mediate(BMI_ordered_NAFLD, c, treat = x[z], mediator = m[j], sims = simss, control.value = control.value[z], treat.value = treat.value[z])</w:t>
      </w:r>
      <w:r>
        <w:br/>
        <w:t xml:space="preserve">        }</w:t>
      </w:r>
      <w:r>
        <w:br/>
      </w:r>
      <w:r>
        <w:t xml:space="preserve">        </w:t>
      </w:r>
      <w:r>
        <w:br/>
        <w:t xml:space="preserve">        # Summarize the mediation analysis results</w:t>
      </w:r>
      <w:r>
        <w:br/>
        <w:t xml:space="preserve">        med_out = summary(med_oute)</w:t>
      </w:r>
      <w:r>
        <w:br/>
        <w:t xml:space="preserve">        tmp = c(med_out$d0, med_out$d0.p, med_out$d0.ci[1], med_out$d0.ci[2], med_out$z0, </w:t>
      </w:r>
      <w:r>
        <w:lastRenderedPageBreak/>
        <w:t>med_out$z0.p, med_out$z0.ci[1], med_out$z0.ci[2], med_out$n1, med_out$</w:t>
      </w:r>
      <w:r>
        <w:t>n1.p, med_out$n1.ci[1], med_out$n1.ci[2], med_out$tau.coef, med_out$tau.p, med_out$tau.ci[1], med_out$tau.ci[2])</w:t>
      </w:r>
      <w:r>
        <w:br/>
        <w:t xml:space="preserve">        res &lt;- rbind(res, tmp)</w:t>
      </w:r>
      <w:r>
        <w:br/>
        <w:t xml:space="preserve">        rn = append(rn, paste(colnames(X)[z], colnames(M)[j], colnames(Y)[i], sep = " "))</w:t>
      </w:r>
      <w:r>
        <w:br/>
        <w:t xml:space="preserve">        remove(tmp)</w:t>
      </w:r>
      <w:r>
        <w:br/>
        <w:t xml:space="preserve">  </w:t>
      </w:r>
      <w:r>
        <w:t xml:space="preserve">    }</w:t>
      </w:r>
      <w:r>
        <w:br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# Assign row and column names patientNumbers the results</w:t>
      </w:r>
      <w:r>
        <w:br/>
        <w:t xml:space="preserve">  rownames(res) = rn</w:t>
      </w:r>
      <w:r>
        <w:br/>
        <w:t xml:space="preserve">  colnames(res) = c('ACME', 'd0.p', 'd0.ci_l', 'd0.ci_u', 'ADE', 'z0.p', 'z0.ci_l', 'z0.ci_u', 'Proportion Mediated', 'n1.p', 'n.ci_l', 'n1.ci_u', 'Total Eff</w:t>
      </w:r>
      <w:r>
        <w:t>ect', 'tau.p', 'tau.ci_l', 'tau.ci_u')</w:t>
      </w:r>
      <w:r>
        <w:br/>
        <w:t xml:space="preserve">  </w:t>
      </w:r>
      <w:r>
        <w:br/>
        <w:t xml:space="preserve">  # Order the results by p-value</w:t>
      </w:r>
      <w:r>
        <w:br/>
        <w:t xml:space="preserve">  res = res[order(res[, 2]),]</w:t>
      </w:r>
      <w:r>
        <w:br/>
        <w:t xml:space="preserve">  </w:t>
      </w:r>
      <w:r>
        <w:br/>
        <w:t xml:space="preserve">  # Clean up row names</w:t>
      </w:r>
      <w:r>
        <w:br/>
        <w:t xml:space="preserve">  rownames(res) &lt;- gsub("X11", "11", rownames(res))</w:t>
      </w:r>
      <w:r>
        <w:br/>
        <w:t xml:space="preserve">  rownames(res) &lt;- gsub("X17", "17", rownames(res))</w:t>
      </w:r>
      <w:r>
        <w:br/>
        <w:t xml:space="preserve">  </w:t>
      </w:r>
      <w:r>
        <w:br/>
        <w:t xml:space="preserve">  # Write the resu</w:t>
      </w:r>
      <w:r>
        <w:t>lts patientNumbers an Excel file</w:t>
      </w:r>
      <w:r>
        <w:br/>
        <w:t xml:space="preserve">  write.xlsx(res, file = paste(name, Group, date, '.xlsx'), append = FALSE, row.names = TRUE)</w:t>
      </w:r>
      <w:r>
        <w:br/>
        <w:t xml:space="preserve">  </w:t>
      </w:r>
      <w:r>
        <w:br/>
        <w:t xml:space="preserve">  return(res)</w:t>
      </w:r>
      <w:r>
        <w:br/>
        <w:t>}</w:t>
      </w:r>
      <w:r>
        <w:br/>
      </w:r>
      <w:r>
        <w:br/>
        <w:t># Testing hypothesis one:</w:t>
      </w:r>
      <w:r>
        <w:br/>
        <w:t>RunEssentialAnalysis = function(TreatmentVariables, MediatorVariables, OutcomeVaria</w:t>
      </w:r>
      <w:r>
        <w:t>bles, CombinedData, Group, name, simss, t.valueList, test, sick, sick_group, fn, lkm, date, joo, ip) {</w:t>
      </w:r>
      <w:r>
        <w:br/>
        <w:t xml:space="preserve">  # Set the working directory patientNumbers the specified path</w:t>
      </w:r>
      <w:r>
        <w:br/>
        <w:t xml:space="preserve">  hoi1 = paste("C:/Users/patati/Desktop/Turku/R/basic causal mediation with the counterfa</w:t>
      </w:r>
      <w:r>
        <w:t>ctuals/", fn, sep = '')</w:t>
      </w:r>
      <w:r>
        <w:br/>
        <w:t xml:space="preserve">  setwd(hoi1)  # Set the working directory</w:t>
      </w:r>
      <w:r>
        <w:br/>
        <w:t xml:space="preserve">  </w:t>
      </w:r>
      <w:r>
        <w:br/>
        <w:t xml:space="preserve">  # Define the name for the output files</w:t>
      </w:r>
      <w:r>
        <w:br/>
        <w:t xml:space="preserve">  name = paste(simss, 'basic_divisions')</w:t>
      </w:r>
      <w:r>
        <w:br/>
        <w:t xml:space="preserve">  </w:t>
      </w:r>
      <w:r>
        <w:br/>
        <w:t xml:space="preserve">  # Perform mediation analysis for all steroidGroups</w:t>
      </w:r>
      <w:r>
        <w:br/>
        <w:t xml:space="preserve">  Group = 'All'</w:t>
      </w:r>
      <w:r>
        <w:br/>
        <w:t xml:space="preserve">  uh7ma = RunMediationAnalysis(T</w:t>
      </w:r>
      <w:r>
        <w:t xml:space="preserve">reatmentVariables, MediatorVariables, </w:t>
      </w:r>
      <w:r>
        <w:lastRenderedPageBreak/>
        <w:t>OutcomeVariables, AllData, Group, name, simss, t.valueList, test, sick, sick_group)</w:t>
      </w:r>
      <w:r>
        <w:br/>
        <w:t xml:space="preserve">  try({uh7ma}, {uh7ma = data.frame(0)})  # Handle errors gracefully</w:t>
      </w:r>
      <w:r>
        <w:br/>
        <w:t xml:space="preserve">  save(uh7ma, file = paste(fn, 'all.RData'))  # Save the results</w:t>
      </w:r>
      <w:r>
        <w:br/>
        <w:t xml:space="preserve"> </w:t>
      </w:r>
      <w:r>
        <w:t xml:space="preserve"> </w:t>
      </w:r>
      <w:r>
        <w:br/>
        <w:t xml:space="preserve">  # Perform mediation analysis for female group</w:t>
      </w:r>
      <w:r>
        <w:br/>
        <w:t xml:space="preserve">  Group = 'female'</w:t>
      </w:r>
      <w:r>
        <w:br/>
        <w:t xml:space="preserve">  uh7f = RunMediationAnalysis(TreatmentVariables, MediatorVariables, OutcomeVariables, AllData, Group, name, simss, t.valueList, test, sick, sick_group)</w:t>
      </w:r>
      <w:r>
        <w:br/>
        <w:t xml:space="preserve">  try({uh7f}, {uh7f = data.frame(0</w:t>
      </w:r>
      <w:r>
        <w:t>)})  # Handle errors gracefully</w:t>
      </w:r>
      <w:r>
        <w:br/>
        <w:t xml:space="preserve">  save(uh7f, file = paste(fn, 'female.RData'))  # Save the results</w:t>
      </w:r>
      <w:r>
        <w:br/>
        <w:t xml:space="preserve">  </w:t>
      </w:r>
      <w:r>
        <w:br/>
        <w:t xml:space="preserve">  # Perform mediation analysis for male group</w:t>
      </w:r>
      <w:r>
        <w:br/>
        <w:t xml:space="preserve">  Group = 'male'</w:t>
      </w:r>
      <w:r>
        <w:br/>
        <w:t xml:space="preserve">  uh7m = RunMediationAnalysis(TreatmentVariables, MediatorVariables, OutcomeVariables, AllD</w:t>
      </w:r>
      <w:r>
        <w:t>ata, Group, name, simss, t.valueList, test, sick, sick_group)</w:t>
      </w:r>
      <w:r>
        <w:br/>
        <w:t xml:space="preserve">  try({uh7m}, {uh7m = data.frame(0)})  # Handle errors gracefully</w:t>
      </w:r>
      <w:r>
        <w:br/>
        <w:t xml:space="preserve">  save(uh7m, file = paste(fn, 'male.RData'))  # Save the results</w:t>
      </w:r>
      <w:r>
        <w:br/>
        <w:t>}</w:t>
      </w:r>
      <w:r>
        <w:br/>
      </w:r>
      <w:r>
        <w:br/>
        <w:t># Set the number of simulations and other parameters</w:t>
      </w:r>
      <w:r>
        <w:br/>
        <w:t>simss =</w:t>
      </w:r>
      <w:r>
        <w:t xml:space="preserve"> 100</w:t>
      </w:r>
      <w:r>
        <w:br/>
        <w:t>name = 'Jaot_OK_basica'</w:t>
      </w:r>
      <w:r>
        <w:br/>
        <w:t>joo = 'ei'</w:t>
      </w:r>
      <w:r>
        <w:br/>
        <w:t>ip = 1</w:t>
      </w:r>
      <w:r>
        <w:br/>
      </w:r>
      <w:r>
        <w:br/>
        <w:t># Extract specific columns from the dataset for analysis</w:t>
      </w:r>
      <w:r>
        <w:br/>
        <w:t>ccova = CombinedData[, c("Steatosis.Grade.0.To.3", "Fibrosis.Stage.0.patientNumbers.4", "Necroinflammation", "HOMA-IR")]</w:t>
      </w:r>
      <w:r>
        <w:br/>
      </w:r>
      <w:r>
        <w:br/>
        <w:t># Define BMI_ordered_MASLD gr</w:t>
      </w:r>
      <w:r>
        <w:t>oup based on BMI_ordered_MASLD condition (sum of specific columns &gt; 4)</w:t>
      </w:r>
      <w:r>
        <w:br/>
        <w:t>sick_group = rowSums(ccova) &gt; 4</w:t>
      </w:r>
      <w:r>
        <w:br/>
      </w:r>
      <w:r>
        <w:br/>
        <w:t># Define file names for different outcomes</w:t>
      </w:r>
      <w:r>
        <w:br/>
        <w:t>file_names = c("Steatosis", "Fibrosis", "Necroinflammation", "HOMAIR", 'Menopause')</w:t>
      </w:r>
      <w:r>
        <w:br/>
      </w:r>
      <w:r>
        <w:br/>
        <w:t># Set additional paramet</w:t>
      </w:r>
      <w:r>
        <w:t>ers</w:t>
      </w:r>
      <w:r>
        <w:br/>
        <w:t>lkm = 30</w:t>
      </w:r>
      <w:r>
        <w:br/>
        <w:t>joo = 'ei'</w:t>
      </w:r>
      <w:r>
        <w:br/>
        <w:t>ip = 1</w:t>
      </w:r>
      <w:r>
        <w:br/>
        <w:t>sick = 'yes'</w:t>
      </w:r>
      <w:r>
        <w:br/>
        <w:t>t.valueList = 'no'</w:t>
      </w:r>
      <w:r>
        <w:br/>
        <w:t>Group = 'All'</w:t>
      </w:r>
      <w:r>
        <w:br/>
      </w:r>
      <w:r>
        <w:lastRenderedPageBreak/>
        <w:t># date='houdeesh'</w:t>
      </w:r>
      <w:r>
        <w:br/>
      </w:r>
      <w:r>
        <w:br/>
        <w:t># Set parameters for the 'All' group analysis</w:t>
      </w:r>
      <w:r>
        <w:br/>
        <w:t>joo = 'joo'</w:t>
      </w:r>
      <w:r>
        <w:br/>
        <w:t>sick = 'no'</w:t>
      </w:r>
      <w:r>
        <w:br/>
      </w:r>
      <w:r>
        <w:br/>
        <w:t># Extract specific columns from the dataset for analysis</w:t>
      </w:r>
      <w:r>
        <w:br/>
        <w:t>ccova = CombinedData[, c("Steato</w:t>
      </w:r>
      <w:r>
        <w:t>sis.Grade.0.To.3", "Fibrosis.Stage.0.patientNumbers.4", "Necroinflammation", "HOMA-IR")]</w:t>
      </w:r>
      <w:r>
        <w:br/>
      </w:r>
      <w:r>
        <w:br/>
        <w:t># Define the file name and group based on BMI_ordered_MASLD condition (sum of specific columns &gt; 4)</w:t>
      </w:r>
      <w:r>
        <w:br/>
        <w:t>fn = 'All'</w:t>
      </w:r>
      <w:r>
        <w:br/>
        <w:t>sick_group = rowSums(ccova) &gt; 4</w:t>
      </w:r>
      <w:r>
        <w:br/>
      </w:r>
      <w:r>
        <w:br/>
        <w:t># Driving the analysis</w:t>
      </w:r>
      <w:r>
        <w:t xml:space="preserve"> takes more than 1h (with BMI_ordered_MASLD basic laptop 2023,100sims and all three steroidGroups (all, female and male)) so drive the below only if needed:</w:t>
      </w:r>
      <w:r>
        <w:br/>
        <w:t># RunEssentialAnalysis(TreatmentVariables, MediatorVariables, OutcomeVariables,AllData,Group,name,s</w:t>
      </w:r>
      <w:r>
        <w:t>imss,t.valueList,test,sick, sick_group,fn,lkm,date,joo,ip)</w:t>
      </w:r>
      <w:r>
        <w:br/>
        <w:t># setwd("C:/Users/patati/Desktop/Turku/R/basic causal mediation with the counterfactuals/") #check this if needed...</w:t>
      </w:r>
      <w:r>
        <w:br/>
      </w:r>
      <w:r>
        <w:br/>
        <w:t xml:space="preserve"># Error in mediate(BMI_ordered_NAFLD, c, treat = x[z], mediator = m[j], sims = </w:t>
      </w:r>
      <w:r>
        <w:t xml:space="preserve">simss) : </w:t>
      </w:r>
      <w:r>
        <w:br/>
        <w:t xml:space="preserve">  # unused arguments (treat = x[z], mediator = m[j], sims = simss) ...</w:t>
      </w:r>
      <w:r>
        <w:br/>
      </w:r>
      <w:r>
        <w:br/>
        <w:t xml:space="preserve"># In case, the 'case' sample/subject analysis would be needed: </w:t>
      </w:r>
      <w:r>
        <w:br/>
        <w:t># Steatosis</w:t>
      </w:r>
      <w:r>
        <w:br/>
        <w:t># ccovae=CombinedData[,c("Steatosis.Grade.0.To.3")]; sick_group=ccovae&gt;0 #toth# # hist(ccovae,brea</w:t>
      </w:r>
      <w:r>
        <w:t>ks=100) # hist(ccova[,'HOMA-IR'],breaks=100)</w:t>
      </w:r>
      <w:r>
        <w:br/>
        <w:t># fn=file_names[1];</w:t>
      </w:r>
      <w:r>
        <w:br/>
        <w:t># RunEssentialAnalysis(TreatmentVariables, MediatorVariables, OutcomeVariables,AllData,Group,name,simss,t.valueList,test,sick,sick_group,fn,lkm,date,joo,ip)</w:t>
      </w:r>
      <w:r>
        <w:br/>
        <w:t># #Fibrosis</w:t>
      </w:r>
      <w:r>
        <w:br/>
        <w:t># ccovae=CombinedData[</w:t>
      </w:r>
      <w:r>
        <w:t xml:space="preserve">,c("Fibrosis.Stage.0.patientNumbers.4")]; </w:t>
      </w:r>
      <w:r>
        <w:br/>
        <w:t># sick_group=ccovae&gt;0 #toth#</w:t>
      </w:r>
      <w:r>
        <w:br/>
        <w:t xml:space="preserve"># fn=file_names[2]; </w:t>
      </w:r>
      <w:r>
        <w:br/>
        <w:t># RunEssentialAnalysis(TreatmentVariables, MediatorVariables, OutcomeVariables,AllData,Group,name,simss,t.valueList,test,sick,sick_group,fn,lkm,date,joo,ip)</w:t>
      </w:r>
      <w:r>
        <w:br/>
        <w:t># #Nec</w:t>
      </w:r>
      <w:r>
        <w:t>roinfl.</w:t>
      </w:r>
      <w:r>
        <w:br/>
      </w:r>
      <w:r>
        <w:lastRenderedPageBreak/>
        <w:t># ccovae=CombinedData[,c("Necroinflammation")]; sick_group=ccovae&gt;0 #toth#</w:t>
      </w:r>
      <w:r>
        <w:br/>
        <w:t># fn=file_names[3];</w:t>
      </w:r>
      <w:r>
        <w:br/>
        <w:t># RunEssentialAnalysis(TreatmentVariables, MediatorVariables, OutcomeVariables,AllData,Group,name,simss,t.valueList,test,sick,sick_group,fn,lkm,date,joo,</w:t>
      </w:r>
      <w:r>
        <w:t>ip)</w:t>
      </w:r>
      <w:r>
        <w:br/>
        <w:t># Homa # remember patientNumbers always test the function with minimun number setting or as light parameters as possible patientNumbers get it through... before big runs</w:t>
      </w:r>
      <w:r>
        <w:br/>
        <w:t># joo='ei';sick='yes'</w:t>
      </w:r>
      <w:r>
        <w:br/>
        <w:t xml:space="preserve"># ccovae=CombinedData[,c("HOMA-IR")]; sick_group=ccovae&gt;1.5 </w:t>
      </w:r>
      <w:r>
        <w:t>#toth#</w:t>
      </w:r>
      <w:r>
        <w:br/>
        <w:t xml:space="preserve"># fn=file_names[4]; </w:t>
      </w:r>
      <w:r>
        <w:br/>
        <w:t># RunEssentialAnalysis(TreatmentVariables, MediatorVariables, OutcomeVariables,AllData,Group,name,simss,t.valueList,test,sick,sick_group,fn,lkm,date,joo,ip)</w:t>
      </w:r>
      <w:r>
        <w:br/>
      </w:r>
      <w:r>
        <w:br/>
        <w:t># In addition, then there is also possibility for elaborations, i.e. t</w:t>
      </w:r>
      <w:r>
        <w:t xml:space="preserve">he adjustments, of the models, </w:t>
      </w:r>
      <w:r>
        <w:br/>
        <w:t># but I'll leave it from here for the time being... (please do ask if needed: patati 'tilde' utu dot fi) :)</w:t>
      </w:r>
      <w:r>
        <w:br/>
        <w:t># fyi: https://bookdown.org/content/b472c7b3-ede5-40f0-9677-75c3704c7e5c/more-than-one-mediator.html</w:t>
      </w:r>
      <w:r>
        <w:br/>
      </w:r>
      <w:r>
        <w:br/>
      </w:r>
      <w:r>
        <w:br/>
      </w:r>
      <w:r>
        <w:br/>
        <w:t>#Some commen</w:t>
      </w:r>
      <w:r>
        <w:t>ting with Copilot here.</w:t>
      </w:r>
      <w:r>
        <w:br/>
      </w:r>
      <w:r>
        <w:br/>
      </w:r>
      <w:r>
        <w:br/>
        <w:t>```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# Making Heatmaps for Indirect and Direct Effects</w:t>
      </w:r>
      <w:r>
        <w:br/>
        <w:t>```{r, warning=FALSE,message=FALSE,fig.width=10.0,fig.align="left"}</w:t>
      </w:r>
      <w:r>
        <w:br/>
        <w:t># setwd("C:/Users/patati/Desktop/Turku/R/tests6/tests_basic/") #check this if needed...</w:t>
      </w:r>
      <w:r>
        <w:br/>
        <w:t>library(rea</w:t>
      </w:r>
      <w:r>
        <w:t>dxl)</w:t>
      </w:r>
      <w:r>
        <w:br/>
        <w:t>all_all=read_xlsx(path = "C:/Users/patati/Desktop/Turku/R/tests6/tests_basic/100basic All tikka3624 .xlsx") # #_1</w:t>
      </w:r>
      <w:r>
        <w:br/>
        <w:t xml:space="preserve"># all_all=read_xlsx(path = "C:/Users/patati/Desktop/Turku/R/hypo_basic/100 </w:t>
      </w:r>
      <w:r>
        <w:lastRenderedPageBreak/>
        <w:t>hypo_b_no_not sick All tikka221024 .xlsx") # #_2 :)</w:t>
      </w:r>
      <w:r>
        <w:br/>
        <w:t>all_all=as</w:t>
      </w:r>
      <w:r>
        <w:t>.data.frame(all_all); all_all=all_all[!is.na(all_all[,1]),];rownames(all_all)=all_all[,1]; all_all=all_all[,2:dim(all_all)[2]]; all_all=all_all[rev(order(all_all[,1])),]</w:t>
      </w:r>
      <w:r>
        <w:br/>
        <w:t>all_all=all_all; #all_all=all_all[all_all[,1]&gt;0,]</w:t>
      </w:r>
      <w:r>
        <w:br/>
        <w:t>#https://stats.stackexchange.com/que</w:t>
      </w:r>
      <w:r>
        <w:t>stions/282155/causal-mediation-analysis-negative-indirect-and-total-effect-positive-direct</w:t>
      </w:r>
      <w:r>
        <w:br/>
        <w:t>#https://www.researchgate.net/post/How_can_I_interpret_a_negative_indirect_effect_for_significant_mediation</w:t>
      </w:r>
      <w:r>
        <w:br/>
        <w:t>#https://stackoverflow.com/questions/31518150/gsub-in-r-i</w:t>
      </w:r>
      <w:r>
        <w:t>s-not-replacing-dot replacing dot</w:t>
      </w:r>
      <w:r>
        <w:br/>
        <w:t>steroidGroups=groupValues</w:t>
      </w:r>
      <w:r>
        <w:br/>
        <w:t>steroidGroups[,'Abbreviation'][steroidGroups[,'Abbreviation']=='17aOH-P4']='17a-OHP4'</w:t>
      </w:r>
      <w:r>
        <w:br/>
      </w:r>
      <w:r>
        <w:br/>
        <w:t>#Switch = 0: PFAS vs steroids; switch=1: PFAS vs BAs and lipids, switch=2: steroids vs BAs and lipids (0-2 wi</w:t>
      </w:r>
      <w:r>
        <w:t>th both ACME and ADE (z='dir'))</w:t>
      </w:r>
      <w:r>
        <w:br/>
      </w:r>
      <w:r>
        <w:br/>
        <w:t>CreateHeatmaps=function(hoi, rt2, switch, mn, z, corr, date, neg) {</w:t>
      </w:r>
      <w:r>
        <w:br/>
        <w:t xml:space="preserve">  indir=c(); dir=c(); ip=c(); rn=c(); rn2=c()</w:t>
      </w:r>
      <w:r>
        <w:br/>
        <w:t xml:space="preserve">  OutcomeVariables=colnames(CovariatesNonScaledData)[c(29:51,59:71)]; # The final dataframe is shorter or the</w:t>
      </w:r>
      <w:r>
        <w:t xml:space="preserve"> like so there were less variables here...</w:t>
      </w:r>
      <w:r>
        <w:br/>
        <w:t xml:space="preserve">  TreatmentVariables=colnames(CovariatesNonScaledData)[52:58];</w:t>
      </w:r>
      <w:r>
        <w:br/>
        <w:t xml:space="preserve">  ## https://sparkbyexamples.com/r-programming/r-remove-from-vector-with-examples/</w:t>
      </w:r>
      <w:r>
        <w:br/>
        <w:t xml:space="preserve">  </w:t>
      </w:r>
      <w:r>
        <w:br/>
        <w:t xml:space="preserve">  # Direct mediation analysis</w:t>
      </w:r>
      <w:r>
        <w:br/>
        <w:t xml:space="preserve">  if (switch==1) {</w:t>
      </w:r>
      <w:r>
        <w:br/>
        <w:t xml:space="preserve">    Mediator_ok</w:t>
      </w:r>
      <w:r>
        <w:t>=OutcomeVariables[OutcomeVariables %in% names(table(hoi[1:dim(hoi)[1],c(3)]))]</w:t>
      </w:r>
      <w:r>
        <w:br/>
        <w:t xml:space="preserve">    for (i in 1:7) {</w:t>
      </w:r>
      <w:r>
        <w:br/>
        <w:t xml:space="preserve">      for (j in 1:length(Mediator_ok)) {</w:t>
      </w:r>
      <w:r>
        <w:br/>
        <w:t xml:space="preserve">        if (z=='dir') {</w:t>
      </w:r>
      <w:r>
        <w:br/>
        <w:t xml:space="preserve">          ap=rt2[which(hoi[,1]==TreatmentVariables[i] &amp; hoi[,3]==Mediator_ok[j]),]; </w:t>
      </w:r>
      <w:r>
        <w:br/>
        <w:t xml:space="preserve">      </w:t>
      </w:r>
      <w:r>
        <w:t xml:space="preserve">    if (!is.na(median(ap[,'ADE']))) {</w:t>
      </w:r>
      <w:r>
        <w:br/>
        <w:t xml:space="preserve">            if (median(ap[,'ADE']) &lt; quantile(rt2[,'ADE'],0.5)) {</w:t>
      </w:r>
      <w:r>
        <w:br/>
        <w:t xml:space="preserve">              apa=min(ap[,'ADE']);</w:t>
      </w:r>
      <w:r>
        <w:br/>
        <w:t xml:space="preserve">              ape=ap[ap[,'ADE']==min(ap[,'ADE']),'z0.p']</w:t>
      </w:r>
      <w:r>
        <w:br/>
        <w:t xml:space="preserve">            } else {</w:t>
      </w:r>
      <w:r>
        <w:br/>
        <w:t xml:space="preserve">              apa=max(ap[,'ADE']);</w:t>
      </w:r>
      <w:r>
        <w:br/>
        <w:t xml:space="preserve">    </w:t>
      </w:r>
      <w:r>
        <w:t xml:space="preserve">          ape=ap[ap[,'ADE']==max(ap[,'ADE']),'z0.p']</w:t>
      </w:r>
      <w:r>
        <w:br/>
        <w:t xml:space="preserve">            }</w:t>
      </w:r>
      <w:r>
        <w:br/>
        <w:t xml:space="preserve">          } else {</w:t>
      </w:r>
      <w:r>
        <w:br/>
        <w:t xml:space="preserve">            apa=0; ape=1</w:t>
      </w:r>
      <w:r>
        <w:br/>
        <w:t xml:space="preserve">          }</w:t>
      </w:r>
      <w:r>
        <w:br/>
        <w:t xml:space="preserve">          indir=append(indir,apa) # or c(1) hoi 1 or 5 (5 is orig)</w:t>
      </w:r>
      <w:r>
        <w:br/>
      </w:r>
      <w:r>
        <w:lastRenderedPageBreak/>
        <w:t xml:space="preserve">          ip=append(ip,ape)</w:t>
      </w:r>
      <w:r>
        <w:br/>
        <w:t xml:space="preserve">        } else {</w:t>
      </w:r>
      <w:r>
        <w:br/>
        <w:t xml:space="preserve">          ap=rt2[whic</w:t>
      </w:r>
      <w:r>
        <w:t xml:space="preserve">h(hoi[,1]==TreatmentVariables[i] &amp; hoi[,3]==Mediator_ok[j]),]; </w:t>
      </w:r>
      <w:r>
        <w:br/>
        <w:t xml:space="preserve">          if (!is.na(median(ap[,'ACME']))) {</w:t>
      </w:r>
      <w:r>
        <w:br/>
        <w:t xml:space="preserve">            if (median(ap[,'ACME']) &lt; quantile(rt2[,'ACME'],0.5)) {</w:t>
      </w:r>
      <w:r>
        <w:br/>
        <w:t xml:space="preserve">              apa=min(ap[,'ACME']);</w:t>
      </w:r>
      <w:r>
        <w:br/>
        <w:t xml:space="preserve">              ape=ap[ap[,'ACME']==min(ap[,'</w:t>
      </w:r>
      <w:r>
        <w:t>ACME']),'d0.p']</w:t>
      </w:r>
      <w:r>
        <w:br/>
        <w:t xml:space="preserve">            } else {</w:t>
      </w:r>
      <w:r>
        <w:br/>
        <w:t xml:space="preserve">              apa=max(ap[,'ACME']);</w:t>
      </w:r>
      <w:r>
        <w:br/>
        <w:t xml:space="preserve">              ape=ap[ap[,'ACME']==max(ap[,'ACME']),'d0.p']</w:t>
      </w:r>
      <w:r>
        <w:br/>
        <w:t xml:space="preserve">            }</w:t>
      </w:r>
      <w:r>
        <w:br/>
        <w:t xml:space="preserve">          } else {</w:t>
      </w:r>
      <w:r>
        <w:br/>
        <w:t xml:space="preserve">            apa=0; ape=1</w:t>
      </w:r>
      <w:r>
        <w:br/>
        <w:t xml:space="preserve">          }</w:t>
      </w:r>
      <w:r>
        <w:br/>
        <w:t xml:space="preserve">          indir=append(indir,apa) # or c(1) hoi 1 or 5</w:t>
      </w:r>
      <w:r>
        <w:t xml:space="preserve"> (5 is orig)</w:t>
      </w:r>
      <w:r>
        <w:br/>
        <w:t xml:space="preserve">          ip=append(ip,ape)</w:t>
      </w:r>
      <w:r>
        <w:br/>
        <w:t xml:space="preserve">        }</w:t>
      </w:r>
      <w:r>
        <w:br/>
        <w:t xml:space="preserve">        rn=append(rn,hoi[,3][which(hoi[,1]==TreatmentVariables[i] &amp; hoi[,3]==Mediator_ok[j])[1]]) # change this...</w:t>
      </w:r>
      <w:r>
        <w:br/>
        <w:t xml:space="preserve">        rn2=append(rn2,hoi[,1][which(hoi[,1]==TreatmentVariables[i] &amp; hoi[,3]==Mediator_ok</w:t>
      </w:r>
      <w:r>
        <w:t>[j])[1]])</w:t>
      </w:r>
      <w:r>
        <w:br/>
        <w:t xml:space="preserve">        </w:t>
      </w:r>
      <w:r>
        <w:br/>
        <w:t xml:space="preserve">        Matrix &lt;- matrix(0, nrow = length(TreatmentVariables), ncol = length(Mediator_ok))</w:t>
      </w:r>
      <w:r>
        <w:br/>
        <w:t xml:space="preserve">        myData &lt;- data.frame(matrix = Matrix)</w:t>
      </w:r>
      <w:r>
        <w:br/>
        <w:t xml:space="preserve">        colnames(myData) &lt;- Mediator_ok; rownames(myData) &lt;- TreatmentVariables</w:t>
      </w:r>
      <w:r>
        <w:br/>
        <w:t xml:space="preserve">      }</w:t>
      </w:r>
      <w:r>
        <w:br/>
        <w:t xml:space="preserve">    }</w:t>
      </w:r>
      <w:r>
        <w:br/>
        <w:t xml:space="preserve">  } el</w:t>
      </w:r>
      <w:r>
        <w:t>se if (switch==0) {</w:t>
      </w:r>
      <w:r>
        <w:br/>
        <w:t xml:space="preserve">    # Indirect mediation analysis</w:t>
      </w:r>
      <w:r>
        <w:br/>
        <w:t xml:space="preserve">    Mediator_ok=colnames(AllData)[9:28][colnames(AllData)[9:28] %in% names(table(hoi[1:dim(hoi)[1],c(2)]))]</w:t>
      </w:r>
      <w:r>
        <w:br/>
        <w:t xml:space="preserve">    for (i in 1:7) {</w:t>
      </w:r>
      <w:r>
        <w:br/>
        <w:t xml:space="preserve">      for (j in 1:length(Mediator_ok)) {</w:t>
      </w:r>
      <w:r>
        <w:br/>
        <w:t xml:space="preserve">        if (z=='dir') {</w:t>
      </w:r>
      <w:r>
        <w:br/>
        <w:t xml:space="preserve">        </w:t>
      </w:r>
      <w:r>
        <w:t xml:space="preserve">  ap=rt2[which(hoi[,1]==TreatmentVariables[i] &amp; hoi[,2]==Mediator_ok[j]),]; </w:t>
      </w:r>
      <w:r>
        <w:br/>
        <w:t xml:space="preserve">          if (!is.na(median(ap[,'ADE']))) {</w:t>
      </w:r>
      <w:r>
        <w:br/>
        <w:t xml:space="preserve">            if (median(ap[,'ADE']) &lt; quantile(rt2[,'ADE'],0.5)) {</w:t>
      </w:r>
      <w:r>
        <w:br/>
        <w:t xml:space="preserve">              apa=min(ap[,'ADE']);</w:t>
      </w:r>
      <w:r>
        <w:br/>
        <w:t xml:space="preserve">              ape=ap[ap[,'ADE']==m</w:t>
      </w:r>
      <w:r>
        <w:t>in(ap[,'ADE']),'z0.p']</w:t>
      </w:r>
      <w:r>
        <w:br/>
        <w:t xml:space="preserve">            } else {</w:t>
      </w:r>
      <w:r>
        <w:br/>
        <w:t xml:space="preserve">              apa=max(ap[,'ADE']);</w:t>
      </w:r>
      <w:r>
        <w:br/>
        <w:t xml:space="preserve">              ape=ap[ap[,'ADE']==max(ap[,'ADE']),'z0.p']</w:t>
      </w:r>
      <w:r>
        <w:br/>
        <w:t xml:space="preserve">            }</w:t>
      </w:r>
      <w:r>
        <w:br/>
      </w:r>
      <w:r>
        <w:lastRenderedPageBreak/>
        <w:t xml:space="preserve">          } else {</w:t>
      </w:r>
      <w:r>
        <w:br/>
        <w:t xml:space="preserve">            apa=0; ape=1</w:t>
      </w:r>
      <w:r>
        <w:br/>
        <w:t xml:space="preserve">          }</w:t>
      </w:r>
      <w:r>
        <w:br/>
        <w:t xml:space="preserve">          indir=append(indir,apa) # or c(1) hoi 1 </w:t>
      </w:r>
      <w:r>
        <w:t>or 5 (5 is orig)</w:t>
      </w:r>
      <w:r>
        <w:br/>
        <w:t xml:space="preserve">          ip=append(ip,ape)</w:t>
      </w:r>
      <w:r>
        <w:br/>
        <w:t xml:space="preserve">        } else {</w:t>
      </w:r>
      <w:r>
        <w:br/>
        <w:t xml:space="preserve">          ap=rt2[which(hoi[,1]==TreatmentVariables[i] &amp; hoi[,2]==Mediator_ok[j]),]; </w:t>
      </w:r>
      <w:r>
        <w:br/>
        <w:t xml:space="preserve">          if (!is.na(median(ap[,'ACME']))) {</w:t>
      </w:r>
      <w:r>
        <w:br/>
        <w:t xml:space="preserve">            if (quantile(ap[,'ACME'],0.50) &lt; quantile(rt2[,'ACME</w:t>
      </w:r>
      <w:r>
        <w:t>'],0.5)) {</w:t>
      </w:r>
      <w:r>
        <w:br/>
        <w:t xml:space="preserve">              apa=min(ap[,'ACME']);</w:t>
      </w:r>
      <w:r>
        <w:br/>
        <w:t xml:space="preserve">              ape=ap[ap[,'ACME']==min(ap[,'ACME']),'d0.p']</w:t>
      </w:r>
      <w:r>
        <w:br/>
        <w:t xml:space="preserve">            } else {</w:t>
      </w:r>
      <w:r>
        <w:br/>
        <w:t xml:space="preserve">              apa=max(ap[,'ACME']);</w:t>
      </w:r>
      <w:r>
        <w:br/>
        <w:t xml:space="preserve">              ape=ap[ap[,'ACME']==max(ap[,'ACME']),'d0.p']</w:t>
      </w:r>
      <w:r>
        <w:br/>
        <w:t xml:space="preserve">            }</w:t>
      </w:r>
      <w:r>
        <w:br/>
        <w:t xml:space="preserve">          } else {</w:t>
      </w:r>
      <w:r>
        <w:br/>
        <w:t xml:space="preserve"> </w:t>
      </w:r>
      <w:r>
        <w:t xml:space="preserve">           apa=0; ape=1</w:t>
      </w:r>
      <w:r>
        <w:br/>
        <w:t xml:space="preserve">          }</w:t>
      </w:r>
      <w:r>
        <w:br/>
        <w:t xml:space="preserve">          indir=append(indir,apa) # or c(1) hoi 1 or 5 (5 is orig)</w:t>
      </w:r>
      <w:r>
        <w:br/>
        <w:t xml:space="preserve">          ip=append(ip,ape)</w:t>
      </w:r>
      <w:r>
        <w:br/>
        <w:t xml:space="preserve">        }</w:t>
      </w:r>
      <w:r>
        <w:br/>
        <w:t xml:space="preserve">        rn=append(rn,hoi[,2][which(hoi[,1]==TreatmentVariables[i] &amp; hoi[,2]==Mediator_ok[j])[1]]) # change this...</w:t>
      </w:r>
      <w:r>
        <w:br/>
      </w:r>
      <w:r>
        <w:t xml:space="preserve">        rn2=append(rn2,hoi[,1][which(hoi[,1]==TreatmentVariables[i] &amp; hoi[,2]==Mediator_ok[j])[1]])</w:t>
      </w:r>
      <w:r>
        <w:br/>
        <w:t xml:space="preserve">        </w:t>
      </w:r>
      <w:r>
        <w:br/>
        <w:t xml:space="preserve">        Matrix &lt;- matrix(0, nrow = length(TreatmentVariables), ncol = length(Mediator_ok))</w:t>
      </w:r>
      <w:r>
        <w:br/>
        <w:t xml:space="preserve">        myData &lt;- data.frame(matrix = Matrix)</w:t>
      </w:r>
      <w:r>
        <w:br/>
        <w:t xml:space="preserve">        co</w:t>
      </w:r>
      <w:r>
        <w:t>lnames(myData) &lt;- Mediator_ok; rownames(myData) &lt;- TreatmentVariables</w:t>
      </w:r>
      <w:r>
        <w:br/>
        <w:t xml:space="preserve">      }</w:t>
      </w:r>
      <w:r>
        <w:br/>
        <w:t xml:space="preserve">    }</w:t>
      </w:r>
      <w:r>
        <w:br/>
        <w:t xml:space="preserve">  } else if (switch==2) {</w:t>
      </w:r>
      <w:r>
        <w:br/>
        <w:t xml:space="preserve">    TreatmentVariables=colnames(AllData)[9:28]; # These names are BMI_ordered_MASLD bit mixed, but the idea is ok.</w:t>
      </w:r>
      <w:r>
        <w:br/>
        <w:t xml:space="preserve">    Mediator_ok=OutcomeVariable</w:t>
      </w:r>
      <w:r>
        <w:t>s[OutcomeVariables %in% names(table(hoi[1:dim(hoi)[1],c(3)]))]</w:t>
      </w:r>
      <w:r>
        <w:br/>
        <w:t xml:space="preserve">    </w:t>
      </w:r>
      <w:r>
        <w:br/>
        <w:t xml:space="preserve">    for (i in 1:length(TreatmentVariables)) {</w:t>
      </w:r>
      <w:r>
        <w:br/>
        <w:t xml:space="preserve">      for (j in 1:length(Mediator_ok)) {</w:t>
      </w:r>
      <w:r>
        <w:br/>
        <w:t xml:space="preserve">        if (z=='dir') {</w:t>
      </w:r>
      <w:r>
        <w:br/>
        <w:t xml:space="preserve">          ap=rt2[which(hoi[,2]==TreatmentVariables[i] &amp; hoi[,3]==Mediator_ok[</w:t>
      </w:r>
      <w:r>
        <w:t xml:space="preserve">j]),]; </w:t>
      </w:r>
      <w:r>
        <w:br/>
        <w:t xml:space="preserve">          if (!is.na(median(ap[,'ADE']))) {</w:t>
      </w:r>
      <w:r>
        <w:br/>
        <w:t xml:space="preserve">            if (median(ap[,'ADE']) &lt; quantile(rt2[,'ADE'],0.5)) {</w:t>
      </w:r>
      <w:r>
        <w:br/>
      </w:r>
      <w:r>
        <w:lastRenderedPageBreak/>
        <w:t xml:space="preserve">              apa=min(ap[,'ADE']);</w:t>
      </w:r>
      <w:r>
        <w:br/>
        <w:t xml:space="preserve">              ape=ap[ap[,'ADE']==min(ap[,'ADE']),'z0.p']</w:t>
      </w:r>
      <w:r>
        <w:br/>
        <w:t xml:space="preserve">            } else {</w:t>
      </w:r>
      <w:r>
        <w:br/>
        <w:t xml:space="preserve">              apa=max(ap[</w:t>
      </w:r>
      <w:r>
        <w:t>,'ADE']);</w:t>
      </w:r>
      <w:r>
        <w:br/>
        <w:t xml:space="preserve">              ape=ap[ap[,'ADE']==max(ap[,'ADE']),'z0.p']</w:t>
      </w:r>
      <w:r>
        <w:br/>
        <w:t xml:space="preserve">            }</w:t>
      </w:r>
      <w:r>
        <w:br/>
        <w:t xml:space="preserve">          } else {</w:t>
      </w:r>
      <w:r>
        <w:br/>
        <w:t xml:space="preserve">            apa=0; ape=1</w:t>
      </w:r>
      <w:r>
        <w:br/>
        <w:t xml:space="preserve">          }</w:t>
      </w:r>
      <w:r>
        <w:br/>
        <w:t xml:space="preserve">          indir=append(indir,apa) # or c(1) hoi 1 or 5 (5 is orig)</w:t>
      </w:r>
      <w:r>
        <w:br/>
        <w:t xml:space="preserve">          ip=append(ip,ape)</w:t>
      </w:r>
      <w:r>
        <w:br/>
        <w:t xml:space="preserve">        } else {</w:t>
      </w:r>
      <w:r>
        <w:br/>
        <w:t xml:space="preserve">       </w:t>
      </w:r>
      <w:r>
        <w:t xml:space="preserve">   ap=rt2[which(hoi[,2]==TreatmentVariables[i] &amp; hoi[,3]==Mediator_ok[j]),]; </w:t>
      </w:r>
      <w:r>
        <w:br/>
        <w:t xml:space="preserve">          if (!is.na(median(ap[,'ACME']))) {</w:t>
      </w:r>
      <w:r>
        <w:br/>
        <w:t xml:space="preserve">            if (median(ap[,'ACME']) &lt; quantile(rt2[,'ACME'],0.5)) {</w:t>
      </w:r>
      <w:r>
        <w:br/>
        <w:t xml:space="preserve">              apa=min(ap[,'ACME']);</w:t>
      </w:r>
      <w:r>
        <w:br/>
        <w:t xml:space="preserve">              ape=ap[ap[,'ACM</w:t>
      </w:r>
      <w:r>
        <w:t>E']==min(ap[,'ACME']),'d0.p']</w:t>
      </w:r>
      <w:r>
        <w:br/>
        <w:t xml:space="preserve">            } else {</w:t>
      </w:r>
      <w:r>
        <w:br/>
        <w:t xml:space="preserve">              apa=max(ap[,'ACME']);</w:t>
      </w:r>
      <w:r>
        <w:br/>
        <w:t xml:space="preserve">              ape=ap[ap[,'ACME']==max(ap[,'ACME']),'d0.p']</w:t>
      </w:r>
      <w:r>
        <w:br/>
        <w:t xml:space="preserve">            }</w:t>
      </w:r>
      <w:r>
        <w:br/>
        <w:t xml:space="preserve">          } else {</w:t>
      </w:r>
      <w:r>
        <w:br/>
        <w:t xml:space="preserve">            apa=0; ape=1</w:t>
      </w:r>
      <w:r>
        <w:br/>
        <w:t xml:space="preserve">          }</w:t>
      </w:r>
      <w:r>
        <w:br/>
        <w:t xml:space="preserve">          indir=append(indir,apa) # or c</w:t>
      </w:r>
      <w:r>
        <w:t>(1) hoi 1 or 5 (5 is orig)</w:t>
      </w:r>
      <w:r>
        <w:br/>
        <w:t xml:space="preserve">          ip=append(ip,ape)</w:t>
      </w:r>
      <w:r>
        <w:br/>
        <w:t xml:space="preserve">        }</w:t>
      </w:r>
      <w:r>
        <w:br/>
        <w:t xml:space="preserve">        rn=append(rn,hoi[,3][which(hoi[,2]==TreatmentVariables[i] &amp; hoi[,3]==Mediator_ok[j])[1]]) # change this...</w:t>
      </w:r>
      <w:r>
        <w:br/>
        <w:t xml:space="preserve">        rn2=append(rn2,hoi[,2][which(hoi[,2]==TreatmentVariables[i] &amp; hoi[,3</w:t>
      </w:r>
      <w:r>
        <w:t>]==Mediator_ok[j])[1]])</w:t>
      </w:r>
      <w:r>
        <w:br/>
        <w:t xml:space="preserve">        Matrix &lt;- matrix(0, nrow = length(TreatmentVariables), ncol = length(Mediator_ok))</w:t>
      </w:r>
      <w:r>
        <w:br/>
        <w:t xml:space="preserve">        myData &lt;- data.frame(matrix = Matrix)</w:t>
      </w:r>
      <w:r>
        <w:br/>
        <w:t xml:space="preserve">        colnames(myData) &lt;- Mediator_ok; rownames(myData) &lt;- TreatmentVariables</w:t>
      </w:r>
      <w:r>
        <w:br/>
        <w:t xml:space="preserve">      }</w:t>
      </w:r>
      <w:r>
        <w:br/>
        <w:t xml:space="preserve">    }</w:t>
      </w:r>
      <w:r>
        <w:br/>
        <w:t xml:space="preserve"> </w:t>
      </w:r>
      <w:r>
        <w:t xml:space="preserve"> } # You need three of these, yes :) ;print(ap[,'ADE']) print(rownames(ap[ap[,'ADE']==min(ap[,'ADE']),]))</w:t>
      </w:r>
      <w:r>
        <w:br/>
        <w:t xml:space="preserve">  </w:t>
      </w:r>
      <w:r>
        <w:br/>
        <w:t xml:space="preserve">  tot=cbind(rn2,rn,indir) # or indir or dir</w:t>
      </w:r>
      <w:r>
        <w:br/>
        <w:t xml:space="preserve">  tot=tot[!is.na(tot[,1]),]</w:t>
      </w:r>
      <w:r>
        <w:br/>
        <w:t xml:space="preserve">  tot=as.data.frame(tot)</w:t>
      </w:r>
      <w:r>
        <w:br/>
      </w:r>
      <w:r>
        <w:br/>
      </w:r>
      <w:r>
        <w:lastRenderedPageBreak/>
        <w:t xml:space="preserve">  </w:t>
      </w:r>
      <w:r>
        <w:br/>
        <w:t xml:space="preserve">  # Here you would need patientNumbers have an</w:t>
      </w:r>
      <w:r>
        <w:t xml:space="preserve"> evaluation for the 'else', if it is negative, it needs patientNumbers be max negative, and vice versa for the</w:t>
      </w:r>
      <w:r>
        <w:br/>
        <w:t xml:space="preserve">  # There does not seem patientNumbers be doubles: table(tot[,1])</w:t>
      </w:r>
      <w:r>
        <w:br/>
        <w:t xml:space="preserve">  </w:t>
      </w:r>
      <w:r>
        <w:br/>
        <w:t xml:space="preserve">  tot[,3]=as.numeric(tot[,3])</w:t>
      </w:r>
      <w:r>
        <w:br/>
        <w:t xml:space="preserve">  </w:t>
      </w:r>
      <w:r>
        <w:br/>
        <w:t xml:space="preserve">  library(reshape2)</w:t>
      </w:r>
      <w:r>
        <w:br/>
        <w:t xml:space="preserve">  jops=dcast(tot, rn2~r</w:t>
      </w:r>
      <w:r>
        <w:t>n, value.var='indir')</w:t>
      </w:r>
      <w:r>
        <w:br/>
        <w:t xml:space="preserve">  jops[is.na(jops)]=0</w:t>
      </w:r>
      <w:r>
        <w:br/>
        <w:t xml:space="preserve">  rownames(jops)=jops[,1]</w:t>
      </w:r>
      <w:r>
        <w:br/>
        <w:t xml:space="preserve">  jops=jops[,2:dim(jops)[2]]</w:t>
      </w:r>
      <w:r>
        <w:br/>
        <w:t xml:space="preserve">  jops=as.data.frame(jops)</w:t>
      </w:r>
      <w:r>
        <w:br/>
        <w:t xml:space="preserve">  jopsr=matrix(as.numeric(unlist(jops)),nrow=dim(jops)[1],ncol=dim(jops)[2])</w:t>
      </w:r>
      <w:r>
        <w:br/>
        <w:t xml:space="preserve">  colnames(jopsr)=colnames(jops); rownames(jopsr)=row</w:t>
      </w:r>
      <w:r>
        <w:t>names(jops)</w:t>
      </w:r>
      <w:r>
        <w:br/>
        <w:t xml:space="preserve">  </w:t>
      </w:r>
      <w:r>
        <w:br/>
        <w:t xml:space="preserve">  # Ensure all rows and columns from myData are present in jopsr</w:t>
      </w:r>
      <w:r>
        <w:br/>
        <w:t xml:space="preserve">  if (sum(!rownames(myData) %in% rownames(jopsr)) &gt; 0) {</w:t>
      </w:r>
      <w:r>
        <w:br/>
        <w:t xml:space="preserve">    to_df=rownames(myData)[!rownames(myData) %in% rownames(jopsr)]</w:t>
      </w:r>
      <w:r>
        <w:br/>
        <w:t xml:space="preserve">    jopsr=rbind(jopsr, myData[to_df,]); jopsr=jopsr[</w:t>
      </w:r>
      <w:r>
        <w:t>rownames(myData),]</w:t>
      </w:r>
      <w:r>
        <w:br/>
        <w:t xml:space="preserve">  }</w:t>
      </w:r>
      <w:r>
        <w:br/>
        <w:t xml:space="preserve">  if (sum(!colnames(myData) %in% colnames(jopsr)) &gt; 0) {</w:t>
      </w:r>
      <w:r>
        <w:br/>
        <w:t xml:space="preserve">    to_df=colnames(myData)[!colnames(myData) %in% colnames(jopsr)]</w:t>
      </w:r>
      <w:r>
        <w:br/>
        <w:t xml:space="preserve">    jopsr=cbind(jopsr, myData[,to_df]); jopsr=jopsr[,colnames(myData)]</w:t>
      </w:r>
      <w:r>
        <w:br/>
        <w:t xml:space="preserve">  }</w:t>
      </w:r>
      <w:r>
        <w:br/>
        <w:t xml:space="preserve">  </w:t>
      </w:r>
      <w:r>
        <w:br/>
        <w:t xml:space="preserve">  tot=cbind(rn2, rn, ip)</w:t>
      </w:r>
      <w:r>
        <w:br/>
        <w:t xml:space="preserve">  tot=</w:t>
      </w:r>
      <w:r>
        <w:t>tot[!is.na(tot[,1]),]</w:t>
      </w:r>
      <w:r>
        <w:br/>
        <w:t xml:space="preserve">  tot=as.data.frame(tot)</w:t>
      </w:r>
      <w:r>
        <w:br/>
        <w:t xml:space="preserve">  tot[,3]=as.numeric(tot[,3])</w:t>
      </w:r>
      <w:r>
        <w:br/>
        <w:t xml:space="preserve">  </w:t>
      </w:r>
      <w:r>
        <w:br/>
        <w:t xml:space="preserve">  jopsa=dcast(tot, rn2~rn, value.var='ip')</w:t>
      </w:r>
      <w:r>
        <w:br/>
        <w:t xml:space="preserve">  jopsa[is.na(jopsa)]=0</w:t>
      </w:r>
      <w:r>
        <w:br/>
        <w:t xml:space="preserve">  rownames(jopsa)=jopsa[,1]</w:t>
      </w:r>
      <w:r>
        <w:br/>
        <w:t xml:space="preserve">  jopsa=jopsa[,2:dim(jopsa)[2]]</w:t>
      </w:r>
      <w:r>
        <w:br/>
        <w:t xml:space="preserve">  jopsra=matrix(as.numeric(unlist(jopsa)),nrow=di</w:t>
      </w:r>
      <w:r>
        <w:t>m(jopsa)[1],ncol=dim(jopsa)[2])</w:t>
      </w:r>
      <w:r>
        <w:br/>
        <w:t xml:space="preserve">  colnames(jopsra)=colnames(jopsa); rownames(jopsra)=rownames(jopsa)</w:t>
      </w:r>
      <w:r>
        <w:br/>
        <w:t xml:space="preserve">  </w:t>
      </w:r>
      <w:r>
        <w:br/>
        <w:t xml:space="preserve">  if (sum(!rownames(myData) %in% rownames(jopsra)) &gt; 0) {</w:t>
      </w:r>
      <w:r>
        <w:br/>
        <w:t xml:space="preserve">    to_df=rownames(myData)[!rownames(myData) %in% rownames(jopsra)]</w:t>
      </w:r>
      <w:r>
        <w:br/>
        <w:t xml:space="preserve">    jopsra=rbind(jopsra, m</w:t>
      </w:r>
      <w:r>
        <w:t>yData[to_df,]); jopsra=jopsra[rownames(myData),]</w:t>
      </w:r>
      <w:r>
        <w:br/>
        <w:t xml:space="preserve">  }</w:t>
      </w:r>
      <w:r>
        <w:br/>
        <w:t xml:space="preserve">  if (sum(!colnames(myData) %in% colnames(jopsra)) &gt; 0) {</w:t>
      </w:r>
      <w:r>
        <w:br/>
      </w:r>
      <w:r>
        <w:lastRenderedPageBreak/>
        <w:t xml:space="preserve">    to_df=colnames(myData)[!colnames(myData) %in% colnames(jopsra)]</w:t>
      </w:r>
      <w:r>
        <w:br/>
        <w:t xml:space="preserve">    jopsra=cbind(jopsra, myData[,to_df]); jopsra=jopsra[,colnames(myData)]</w:t>
      </w:r>
      <w:r>
        <w:br/>
        <w:t xml:space="preserve">  </w:t>
      </w:r>
      <w:r>
        <w:t>}</w:t>
      </w:r>
      <w:r>
        <w:br/>
        <w:t xml:space="preserve">  </w:t>
      </w:r>
      <w:r>
        <w:br/>
        <w:t xml:space="preserve">  if (switch==1) {</w:t>
      </w:r>
      <w:r>
        <w:br/>
        <w:t xml:space="preserve">    # For direct effects</w:t>
      </w:r>
      <w:r>
        <w:br/>
        <w:t xml:space="preserve">  } else if (switch==0) {</w:t>
      </w:r>
      <w:r>
        <w:br/>
        <w:t xml:space="preserve">    # For indirect effects</w:t>
      </w:r>
      <w:r>
        <w:br/>
        <w:t xml:space="preserve">    jopsra=jopsra[,steroidGroups[,'Abbreviation'][steroidGroups[,'Abbreviation'] %in% colnames(jopsra)]]</w:t>
      </w:r>
      <w:r>
        <w:br/>
        <w:t xml:space="preserve">    jopsr=jopsr[,steroidGroups[,'Abbreviation'][s</w:t>
      </w:r>
      <w:r>
        <w:t>teroidGroups[,'Abbreviation'] %in% colnames(jopsr)]]</w:t>
      </w:r>
      <w:r>
        <w:br/>
        <w:t xml:space="preserve">  } else if (switch==2) {</w:t>
      </w:r>
      <w:r>
        <w:br/>
        <w:t xml:space="preserve">    jopsra=jopsra[steroidGroups[,'Abbreviation'],]</w:t>
      </w:r>
      <w:r>
        <w:br/>
        <w:t xml:space="preserve">    jopsr=jopsr[steroidGroups[,'Abbreviation'],]</w:t>
      </w:r>
      <w:r>
        <w:br/>
        <w:t xml:space="preserve">  }</w:t>
      </w:r>
      <w:r>
        <w:br/>
        <w:t xml:space="preserve">  </w:t>
      </w:r>
      <w:r>
        <w:br/>
        <w:t xml:space="preserve">    # With the neg. you do not put these:</w:t>
      </w:r>
      <w:r>
        <w:br/>
        <w:t xml:space="preserve">  if (dim(resulta1)[2]==36) </w:t>
      </w:r>
      <w:r>
        <w:t>{</w:t>
      </w:r>
      <w:r>
        <w:br/>
        <w:t xml:space="preserve">  OutcomeVariables=colnames(CovariatesNonScaledData)[c(29:51,59:71)];</w:t>
      </w:r>
      <w:r>
        <w:br/>
        <w:t xml:space="preserve">  OutcomeVariables=OutcomeVariables[c(1,23,2:22,24:length(OutcomeVariables))]</w:t>
      </w:r>
      <w:r>
        <w:br/>
        <w:t xml:space="preserve">  resulta1=resulta1[,OutcomeVariables[OutcomeVariables %in% colnames(resulta1) ]];p.mat.a1=p.mat.a1[,Outco</w:t>
      </w:r>
      <w:r>
        <w:t>meVariables[OutcomeVariables %in% colnames(p.mat.a1) ]] }</w:t>
      </w:r>
      <w:r>
        <w:br/>
        <w:t xml:space="preserve">  for (i in 1:dim(resulta1)[1]) {for (j in 1:dim(resulta1)[2]) {if (resulta1[i,j]==0) {p.mat.a1[i,j]=0.5}}} </w:t>
      </w:r>
      <w:r>
        <w:br/>
        <w:t xml:space="preserve">  # resulta1 &lt;- t(resulta1);</w:t>
      </w:r>
      <w:r>
        <w:br/>
        <w:t xml:space="preserve">  # p.mat.a1 &lt;- t(p.mat.a1)</w:t>
      </w:r>
      <w:r>
        <w:br/>
        <w:t xml:space="preserve">  # ou=round(min(c(abs(max(resul</w:t>
      </w:r>
      <w:r>
        <w:t>ta1)),abs(min(resulta1)))),2)</w:t>
      </w:r>
      <w:r>
        <w:br/>
        <w:t xml:space="preserve">  # op=ou-0.01</w:t>
      </w:r>
      <w:r>
        <w:br/>
        <w:t xml:space="preserve">  heps=abs(round((min(resulta1)),1)); hepsa=abs(round((max(resulta1)),1))</w:t>
      </w:r>
      <w:r>
        <w:br/>
        <w:t xml:space="preserve">  heps2=abs(round((max(resulta1)-0.01),3));heps3=abs(round((min(resulta1)+0.01),3));</w:t>
      </w:r>
      <w:r>
        <w:br/>
        <w:t xml:space="preserve">  </w:t>
      </w:r>
      <w:r>
        <w:br/>
        <w:t xml:space="preserve">  if (hepsa-heps &gt;=0 ) {resulta1[resulta1 &gt;= heps</w:t>
      </w:r>
      <w:r>
        <w:t xml:space="preserve">2] = hepsa; resulta1[resulta1 &lt;= -heps3] = -hepsa; heps=hepsa} else </w:t>
      </w:r>
      <w:r>
        <w:br/>
        <w:t xml:space="preserve">  if (hepsa-heps &lt; 0 ) {resulta1[resulta1 &lt;= -heps] = -heps; resulta1[resulta1 &gt;= heps2] = heps}  </w:t>
      </w:r>
      <w:r>
        <w:br/>
        <w:t xml:space="preserve">  </w:t>
      </w:r>
      <w:r>
        <w:br/>
        <w:t xml:space="preserve">  path="C:/Users/patati/Documents/GitHub/Steroid_Data_Analysis/"; setwd(path) #check </w:t>
      </w:r>
      <w:r>
        <w:t>this if needed...</w:t>
      </w:r>
      <w:r>
        <w:br/>
        <w:t xml:space="preserve">  jpeg(paste("Heatmap of high",date, mn,neg,".jpg"), width = width, height = height, quality = 100,pointsize = 14, res=300);# par( ps=ps)# par(cex.lab=90) 22 18</w:t>
      </w:r>
      <w:r>
        <w:br/>
        <w:t xml:space="preserve">  # col = brewer.pal(n = 9, name = "YlOrRd")</w:t>
      </w:r>
      <w:r>
        <w:br/>
        <w:t xml:space="preserve">  order="original"; range='orig'</w:t>
      </w:r>
      <w:r>
        <w:t xml:space="preserve">;corre='no_renormaa'; type='full'; </w:t>
      </w:r>
      <w:r>
        <w:lastRenderedPageBreak/>
        <w:t>method='color';ga='All';gf='Female';gm='Male' #color square</w:t>
      </w:r>
      <w:r>
        <w:br/>
        <w:t xml:space="preserve">  cl.offset=20;cl.length=7;cl.cex = 1.45;pch.cex=2.45;pch=2;cl.pos = 'r'; #cl.offset=2;cl.length=5;cl.cex = 1.3;pch.cex=1.95;pch=14;</w:t>
      </w:r>
      <w:r>
        <w:br/>
        <w:t xml:space="preserve">  </w:t>
      </w:r>
      <w:r>
        <w:br/>
        <w:t xml:space="preserve">  col=colorRampPalette(c(</w:t>
      </w:r>
      <w:r>
        <w:t>'blue', 'white','orange'), alpha = TRUE)(150)</w:t>
      </w:r>
      <w:r>
        <w:br/>
        <w:t xml:space="preserve">  if (neg=='no') {col=colorRampPalette(c( 'white','orange'), alpha = TRUE)(150)} else if (neg=='yes')</w:t>
      </w:r>
      <w:r>
        <w:br/>
        <w:t xml:space="preserve">  {col=colorRampPalette(c('blue', 'white'), alpha = TRUE)(150)} else {col=col}</w:t>
      </w:r>
      <w:r>
        <w:br/>
        <w:t xml:space="preserve">  </w:t>
      </w:r>
      <w:r>
        <w:br/>
        <w:t xml:space="preserve">  # if (corr==TRUE) {if (m</w:t>
      </w:r>
      <w:r>
        <w:t>in(as.matrix(resulta1))&lt; -1  | max(as.matrix(resulta1))&gt; 1) {resulta1=rango(resulta1,-1,1)}} else if (min(as.matrix(resulta1)) &gt;= 0)  {resulta1=rango(resulta1,-1,1)} #</w:t>
      </w:r>
      <w:r>
        <w:br/>
        <w:t xml:space="preserve">  # resulta1=rango(resulta1,-1,1)</w:t>
      </w:r>
      <w:r>
        <w:br/>
        <w:t xml:space="preserve">  # if (min(as.matrix(resulta1)) &gt;= 0  | max(as.matrix</w:t>
      </w:r>
      <w:r>
        <w:t>(resulta1)) &lt;= 0) {resulta1=rango(resulta1,-1,1)}</w:t>
      </w:r>
      <w:r>
        <w:br/>
        <w:t xml:space="preserve">  </w:t>
      </w:r>
      <w:r>
        <w:br/>
        <w:t xml:space="preserve">  corrplot(as.matrix(resulta1), type = type, order = order,method=method, p.mat=as.matrix(p.mat.a1), tl.col = "black", </w:t>
      </w:r>
      <w:r>
        <w:br/>
        <w:t xml:space="preserve">           cl.cex = cl.cex, pch.cex=pch.cex, pch.col='black',pch=pch,#pitikÃ¶ vain </w:t>
      </w:r>
      <w:r>
        <w:t>pch lisÃ¤tÃ¤ pch vÃ¤riin vÃ¤riin..'#FEE12B'</w:t>
      </w:r>
      <w:r>
        <w:br/>
        <w:t xml:space="preserve">           sig.level = c(0.05),cl.pos = cl.pos, insig = "label_sig", cl.offset=cl.offset,cl.length=cl.length, #.001, .05, .2</w:t>
      </w:r>
      <w:r>
        <w:br/>
        <w:t xml:space="preserve">           tl.srt = 90, diag = TRUE,col=col,is.corr = corr,col.lim=c(-heps,heps)) </w:t>
      </w:r>
      <w:r>
        <w:br/>
        <w:t xml:space="preserve">  #o</w:t>
      </w:r>
      <w:r>
        <w:t>nly in age...0.001,col.lim=c(-heps,heps) #rev(COL2('RdBu')[25:(length(COL2('RdBu'))-25)]) col.lim=c(-1,1) col.lim=c(-heps,heps)</w:t>
      </w:r>
      <w:r>
        <w:br/>
        <w:t xml:space="preserve">  #non were significant in neg... but after mody yes!</w:t>
      </w:r>
      <w:r>
        <w:br/>
        <w:t xml:space="preserve">  </w:t>
      </w:r>
      <w:r>
        <w:br/>
        <w:t xml:space="preserve">  dev.off(); eoh=paste("Heatmap of high",date, mn,neg,".jpg"); daiR::im</w:t>
      </w:r>
      <w:r>
        <w:t>age_to_pdf(eoh, pdf_name=paste0(eoh,'.pdf'))</w:t>
      </w:r>
      <w:r>
        <w:br/>
        <w:t xml:space="preserve">  my_image &lt;- image_read(eoh);my_svg &lt;- image_convert(my_image, format="svg"); image_write(my_svg, paste(eoh,".svg"))</w:t>
      </w:r>
      <w:r>
        <w:br/>
        <w:t xml:space="preserve">  </w:t>
      </w:r>
      <w:r>
        <w:br/>
        <w:t xml:space="preserve">  return(list(resulta1, p.mat.a1))</w:t>
      </w:r>
      <w:r>
        <w:br/>
        <w:t>}</w:t>
      </w:r>
      <w:r>
        <w:br/>
      </w:r>
      <w:r>
        <w:br/>
        <w:t xml:space="preserve"># Switch = 0: PFAS vs steroids; </w:t>
      </w:r>
      <w:r>
        <w:br/>
        <w:t xml:space="preserve"># Switch = 1: PFAS </w:t>
      </w:r>
      <w:r>
        <w:t xml:space="preserve">vs BAs and lipids, </w:t>
      </w:r>
      <w:r>
        <w:br/>
        <w:t># Switch = 2: steroids vs BAs and lipids (0-2 with both ACME and ADE (z='dir'))</w:t>
      </w:r>
      <w:r>
        <w:br/>
        <w:t xml:space="preserve"># corr=TRUE;z='idir' # uliulie2=CreateHeatmaps(hoi, switch=1,mn='indiruush',z,corr,date); dim(uliulie2[[1]]) </w:t>
      </w:r>
      <w:r>
        <w:br/>
      </w:r>
      <w:r>
        <w:br/>
        <w:t># #Let's get this comparable done:</w:t>
      </w:r>
      <w:r>
        <w:br/>
        <w:t># First th</w:t>
      </w:r>
      <w:r>
        <w:t>e 'matrisse'</w:t>
      </w:r>
      <w:r>
        <w:br/>
      </w:r>
      <w:r>
        <w:lastRenderedPageBreak/>
        <w:t xml:space="preserve">corr=FALSE; z='dir'; switch=2 </w:t>
      </w:r>
      <w:r>
        <w:br/>
        <w:t>u3=all_all; c1=c(); # mn='basicas' #</w:t>
      </w:r>
      <w:r>
        <w:br/>
        <w:t>c1= u3 #[u3[,'ADE'] &lt; ADEMedian  &amp; DV&lt;ADEVar,] #&amp; u3[,'z0.p']&lt;ADEpval</w:t>
      </w:r>
      <w:r>
        <w:br/>
        <w:t>rt2=c1[complete.cases(c1), ] # 0.49 is optimal p value cutoff patientNumbers get dim(mat[[2]])[2] as 36</w:t>
      </w:r>
      <w:r>
        <w:br/>
        <w:t>h</w:t>
      </w:r>
      <w:r>
        <w:t>oi = c(); hoi=scan(text=rownames(rt2), what="") # scan(text=rownames(rt2), what="")</w:t>
      </w:r>
      <w:r>
        <w:br/>
        <w:t>hoi = matrix(hoi, ncol = 3,  byrow = TRUE); colnames(hoi)=c('Contaminants','Steroids','Bile Acids or Lipids') # ,'Gender') ,'Desig.')</w:t>
      </w:r>
      <w:r>
        <w:br/>
        <w:t>hoi[,c(2)]  &lt;- gsub("\\.", "-",  hoi[,</w:t>
      </w:r>
      <w:r>
        <w:t>c(2)]  ); hoi[,'Steroids' ][hoi[,'Steroids' ]=='17aOH-P4']='17a-OHP4'</w:t>
      </w:r>
      <w:r>
        <w:br/>
        <w:t>mn=paste0(z,'ade_s_vs_bal_no order3b'); neg='else'</w:t>
      </w:r>
      <w:r>
        <w:br/>
        <w:t>mat=CreateHeatmaps(hoi, rt2, switch, mn, z, corr, date, neg); # dim(mat[[2]])[2] # Indirect effect, kasvata... dim(mat[[2]])[2] == 36</w:t>
      </w:r>
      <w:r>
        <w:br/>
      </w:r>
      <w:r>
        <w:br/>
      </w:r>
      <w:r>
        <w:t xml:space="preserve">corr=FALSE; z='dir'; switch=1; </w:t>
      </w:r>
      <w:r>
        <w:br/>
        <w:t>u3=all_all;</w:t>
      </w:r>
      <w:r>
        <w:br/>
        <w:t>c1=c() #</w:t>
      </w:r>
      <w:r>
        <w:br/>
        <w:t>c1= u3 #[u3[,'ADE'] &lt; ADEMedian  &amp; DV&lt;ADEVar,] #&amp; u3[,'z0.p']&lt;ADEpval</w:t>
      </w:r>
      <w:r>
        <w:br/>
        <w:t>c1=c1[rev(order(c1[,'ADE'])),]; #</w:t>
      </w:r>
      <w:r>
        <w:br/>
        <w:t>c1=c1[c1[,'z0.p'] &lt; 0.89, ] # 0.98/0.81/0.45/0.53/0.1... but gives 33 columns so use the other then</w:t>
      </w:r>
      <w:r>
        <w:t>..</w:t>
      </w:r>
      <w:r>
        <w:br/>
        <w:t># c1=c1[c1[,'d0.p'] &lt; 0.50, ]</w:t>
      </w:r>
      <w:r>
        <w:br/>
        <w:t># let us start with the above optima... 643/or similar is dim(c1)[1] so need higher p patientNumbers get all; (dim(c1)[1]-1)</w:t>
      </w:r>
      <w:r>
        <w:br/>
        <w:t># Check if this needs patientNumbers be ADE instead...</w:t>
      </w:r>
      <w:r>
        <w:br/>
        <w:t>c3=c1[c1[,'ADE'] &lt; 0,] # -0.01,]#quantile(c</w:t>
      </w:r>
      <w:r>
        <w:t>1[,'ACME'])[2]</w:t>
      </w:r>
      <w:r>
        <w:br/>
        <w:t>c1=c3;</w:t>
      </w:r>
      <w:r>
        <w:br/>
        <w:t>rt2=c1[complete.cases(c1), ]</w:t>
      </w:r>
      <w:r>
        <w:br/>
        <w:t>hoi=c(); hoi=scan(text=rownames(rt2), what="") # scan(text=rownames(rt2), what="")</w:t>
      </w:r>
      <w:r>
        <w:br/>
        <w:t>hoi=matrix(hoi, ncol = 3,  byrow = TRUE); colnames(hoi)=c('Contaminants','Steroids','Bile Acids or Lipids') # ,'Gender') ,</w:t>
      </w:r>
      <w:r>
        <w:t>'Desig.')</w:t>
      </w:r>
      <w:r>
        <w:br/>
        <w:t>hoi[,c(2)]  &lt;- gsub("\\.", "-",  hoi[,c(2)]  ); hoi[,'Steroids' ][hoi[,'Steroids' ]=='17aOH-P4']='17a-OHP4'</w:t>
      </w:r>
      <w:r>
        <w:br/>
        <w:t># mat_neg=list(c(1,2),c(3,4))</w:t>
      </w:r>
      <w:r>
        <w:br/>
        <w:t>mn=paste0(z,'neg'); neg='yes'</w:t>
      </w:r>
      <w:r>
        <w:br/>
        <w:t xml:space="preserve">mat_neg=CreateHeatmaps(hoi, rt2, switch, mn, z, corr, date, neg); </w:t>
      </w:r>
      <w:r>
        <w:br/>
        <w:t># dim(mat_n</w:t>
      </w:r>
      <w:r>
        <w:t>eg[[2]])[2]  # kasvata n, jotta dim(mat_pos[[2]])[2] yhtÃ¤kuin kuin length(c(x3,x6)), i.e. 36</w:t>
      </w:r>
      <w:r>
        <w:br/>
      </w:r>
      <w:r>
        <w:br/>
        <w:t>u3=all_all; c1=c(); # mn='posae'</w:t>
      </w:r>
      <w:r>
        <w:br/>
        <w:t>c1= u3 #[u3[,'ADE'] &lt; ADEMedian  &amp; DV&lt;ADEVar,] #&amp; u3[,'z0.p']&lt;ADEpval</w:t>
      </w:r>
      <w:r>
        <w:br/>
        <w:t>c1=c1[rev(order(c1[,'ACME'])),]; # Check acmes and ades</w:t>
      </w:r>
      <w:r>
        <w:br/>
        <w:t>c1</w:t>
      </w:r>
      <w:r>
        <w:t>=c1[c1[,'z0.p']&lt;0.89, ]</w:t>
      </w:r>
      <w:r>
        <w:br/>
      </w:r>
      <w:r>
        <w:lastRenderedPageBreak/>
        <w:t>c2=c1[c1[,'ADE'] &gt;= 0,]</w:t>
      </w:r>
      <w:r>
        <w:br/>
        <w:t xml:space="preserve">c1=c2; # </w:t>
      </w:r>
      <w:r>
        <w:br/>
        <w:t># c1= c1[sample(1:nrow(c1)), ];</w:t>
      </w:r>
      <w:r>
        <w:br/>
        <w:t>rt2=c1[complete.cases(c1), ] # rt2[1,]=rt2[1,]</w:t>
      </w:r>
      <w:r>
        <w:br/>
        <w:t>hoi=c(); hoi=scan(text=rownames(rt2), what="") # scan(text=rownames(rt2), what="")</w:t>
      </w:r>
      <w:r>
        <w:br/>
        <w:t>hoi=matrix(hoi, ncol = 3,  byrow = T</w:t>
      </w:r>
      <w:r>
        <w:t>RUE); colnames(hoi)=c('Contaminants','Steroids','Bile Acids or Lipids') # ,'Gender') ,'Desig.')</w:t>
      </w:r>
      <w:r>
        <w:br/>
        <w:t>hoi[,c(2)]  &lt;- gsub("\\.", "-",  hoi[,c(2)]  ); hoi[,'Steroids' ][hoi[,'Steroids' ]=='17aOH-P4']='17a-OHP4'</w:t>
      </w:r>
      <w:r>
        <w:br/>
        <w:t>mn=paste0(z,'posa2aa'); neg='no'</w:t>
      </w:r>
      <w:r>
        <w:br/>
        <w:t>mat_pos=CreateHeatm</w:t>
      </w:r>
      <w:r>
        <w:t>aps(hoi, rt2, switch, mn, z, corr, date, neg='no');</w:t>
      </w:r>
      <w:r>
        <w:br/>
      </w:r>
      <w:r>
        <w:br/>
        <w:t>the_real=c(); the_real &lt;- matrix(0, nrow = dim(mat[[1]])[1], ncol = dim(mat[[1]])[2]); the_real &lt;- data.frame(the_real)</w:t>
      </w:r>
      <w:r>
        <w:br/>
        <w:t>colnames(the_real) &lt;- colnames(mat[[1]]); rownames(the_real) &lt;- rownames(mat[[1]])</w:t>
      </w:r>
      <w:r>
        <w:br/>
      </w:r>
      <w:r>
        <w:t>the_real2=c(); the_real2 &lt;- matrix(0, nrow = dim(mat[[1]])[1], ncol = dim(mat[[1]])[2]); the_real2 &lt;- data.frame(the_real2)</w:t>
      </w:r>
      <w:r>
        <w:br/>
        <w:t>colnames(the_real2) &lt;- colnames(mat[[1]]); rownames(the_real2) &lt;- rownames(mat[[1]])</w:t>
      </w:r>
      <w:r>
        <w:br/>
      </w:r>
      <w:r>
        <w:br/>
        <w:t>m1=mat[[1]]; m2=mat_pos[[1]]; m3=mat_neg[[1]];</w:t>
      </w:r>
      <w:r>
        <w:t xml:space="preserve"> m4=mat[[2]]; m5=mat_pos[[2]]; m6=mat_neg[[2]]</w:t>
      </w:r>
      <w:r>
        <w:br/>
        <w:t># m3=m3[,OutcomeVariables[OutcomeVariables %in% colnames(m3) ]]; m6=m6[,OutcomeVariables[OutcomeVariables %in% colnames(m6) ]]</w:t>
      </w:r>
      <w:r>
        <w:br/>
      </w:r>
      <w:r>
        <w:br/>
        <w:t># or... new logic:</w:t>
      </w:r>
      <w:r>
        <w:br/>
        <w:t>the_real=m1; the_real2=m4</w:t>
      </w:r>
      <w:r>
        <w:br/>
        <w:t># for (i in rownames(m2)) {for (j in</w:t>
      </w:r>
      <w:r>
        <w:t xml:space="preserve"> colnames(m2)) {if (the_real2[i,j] &gt; 0 ) {the_real[i,j]=m1[i,j]; the_real2[i,j]=m4[i,j]}}}</w:t>
      </w:r>
      <w:r>
        <w:br/>
        <w:t>the_real[the_real &gt;= 0 &amp; the_real &lt; 0.03] = m2[the_real &gt;= 0 &amp; the_real &lt; 0.03]</w:t>
      </w:r>
      <w:r>
        <w:br/>
        <w:t>the_real2[the_real &gt;= 0 &amp; the_real &lt; 0.03] = m5[the_real &gt;= 0 &amp; the_real &lt; 0.03]</w:t>
      </w:r>
      <w:r>
        <w:br/>
        <w:t>the_</w:t>
      </w:r>
      <w:r>
        <w:t>real[the_real &lt; 0 &amp; the_real &gt; -0.04] = m3[the_real &lt; 0 &amp; the_real &gt; -0.04]</w:t>
      </w:r>
      <w:r>
        <w:br/>
        <w:t>the_real2[the_real &lt; 0 &amp; the_real &gt; -0.04] = m6[the_real &lt; 0 &amp; the_real &gt; -0.04]</w:t>
      </w:r>
      <w:r>
        <w:br/>
      </w:r>
      <w:r>
        <w:br/>
        <w:t># resulta1_big_id=mg # ma</w:t>
      </w:r>
      <w:r>
        <w:br/>
        <w:t># p.mat.a1_big_id=mgg # maa</w:t>
      </w:r>
      <w:r>
        <w:br/>
        <w:t># resulta1_big_id=ma</w:t>
      </w:r>
      <w:r>
        <w:br/>
        <w:t># p.mat.a1_big_id=maa</w:t>
      </w:r>
      <w:r>
        <w:br/>
        <w:t>r</w:t>
      </w:r>
      <w:r>
        <w:t>esulta1_big_id=the_real</w:t>
      </w:r>
      <w:r>
        <w:br/>
        <w:t>p.mat.a1_big_id=the_real2</w:t>
      </w:r>
      <w:r>
        <w:br/>
        <w:t># resulta1_big_id=m1</w:t>
      </w:r>
      <w:r>
        <w:br/>
        <w:t># p.mat.a1_big_id=m4</w:t>
      </w:r>
      <w:r>
        <w:br/>
      </w:r>
      <w:r>
        <w:br/>
        <w:t>resulta1 &lt;- as.matrix(resulta1_big_id); p.mat.a1 &lt;- as.matrix(p.mat.a1_big_id)</w:t>
      </w:r>
      <w:r>
        <w:br/>
      </w:r>
      <w:r>
        <w:lastRenderedPageBreak/>
        <w:t>resulta1[is.na(resulta1)]=0</w:t>
      </w:r>
      <w:r>
        <w:br/>
      </w:r>
      <w:r>
        <w:br/>
        <w:t># With the neg. you do not put these:</w:t>
      </w:r>
      <w:r>
        <w:br/>
        <w:t>if (dim(resulta1)</w:t>
      </w:r>
      <w:r>
        <w:t>[2]==36) {</w:t>
      </w:r>
      <w:r>
        <w:br/>
        <w:t xml:space="preserve">  OutcomeVariables=colnames(CovariatesNonScaledData)[c(29:51,59:71)];</w:t>
      </w:r>
      <w:r>
        <w:br/>
        <w:t xml:space="preserve">  OutcomeVariables=OutcomeVariables[c(1,23,2:22,24:length(OutcomeVariables))]</w:t>
      </w:r>
      <w:r>
        <w:br/>
        <w:t xml:space="preserve">  resulta1=resulta1[,OutcomeVariables[OutcomeVariables %in% colnames(resulta1) ]]; p.mat.a1=p.mat</w:t>
      </w:r>
      <w:r>
        <w:t xml:space="preserve">.a1[,OutcomeVariables[OutcomeVariables %in% colnames(p.mat.a1) ]] </w:t>
      </w:r>
      <w:r>
        <w:br/>
        <w:t>}</w:t>
      </w:r>
      <w:r>
        <w:br/>
        <w:t>for (i in 1:dim(resulta1)[1]) {for (j in 1:dim(resulta1)[2]) {if (resulta1[i,j]==0) {p.mat.a1[i,j]=0.5}}}</w:t>
      </w:r>
      <w:r>
        <w:br/>
      </w:r>
      <w:r>
        <w:br/>
        <w:t># In addition, you would need:</w:t>
      </w:r>
      <w:r>
        <w:br/>
        <w:t>heps=abs(round((min(resulta1)),1))</w:t>
      </w:r>
      <w:r>
        <w:br/>
        <w:t>heps2=abs(roun</w:t>
      </w:r>
      <w:r>
        <w:t>d((min(resulta1)+0.01),2))</w:t>
      </w:r>
      <w:r>
        <w:br/>
        <w:t>resulta1[resulta1 &gt; heps] = heps</w:t>
      </w:r>
      <w:r>
        <w:br/>
        <w:t>resulta1[resulta1 &lt; -heps2] = -heps</w:t>
      </w:r>
      <w:r>
        <w:br/>
      </w:r>
      <w:r>
        <w:br/>
        <w:t xml:space="preserve"># resulta1[resulta1 &lt; 0] = 0 </w:t>
      </w:r>
      <w:r>
        <w:br/>
        <w:t># so this extends the minimum value patientNumbers the (max) min limit so as patientNumbers get the true blue patientNumbers be s</w:t>
      </w:r>
      <w:r>
        <w:t>een, at least once</w:t>
      </w:r>
      <w:r>
        <w:br/>
        <w:t>path="C:/Users/patati/Documents/GitHub/Steroid_Data_Analysis/"; setwd(path) # check this if needed...</w:t>
      </w:r>
      <w:r>
        <w:br/>
        <w:t>if (dim(resulta1)[1]==7) {width = 4000; height=1500} else if (dim(resulta1)[1]==20) {width = 4000; height=2500} else if (dim(resulta1)[</w:t>
      </w:r>
      <w:r>
        <w:t>1]==36) {width = 2500; height=5000}</w:t>
      </w:r>
      <w:r>
        <w:br/>
        <w:t>jpeg(paste("Heatmap of highed_the_real_ade_mat",z,date,".jpg"), width = width, height = height, quality = 100, pointsize = 14, res=300);</w:t>
      </w:r>
      <w:r>
        <w:br/>
        <w:t>col=colorRampPalette(c('blue', 'white','orange'), alpha = TRUE)(150)</w:t>
      </w:r>
      <w:r>
        <w:br/>
      </w:r>
      <w:r>
        <w:br/>
        <w:t>order="origin</w:t>
      </w:r>
      <w:r>
        <w:t>al"; range='orig'; corre='no_renormaa'; type='full'; method='color'; ga='All'; gf='Female'; gm='Male' # color square</w:t>
      </w:r>
      <w:r>
        <w:br/>
        <w:t xml:space="preserve">cl.offset=25; cl.length=7; cl.cex = 1.1; pch.cex=1.95; pch=3; cl.pos = 'r'; </w:t>
      </w:r>
      <w:r>
        <w:br/>
        <w:t># cl.offset=2; cl.length=5; cl.cex = 1.3; pch.cex=1.95; pch=14</w:t>
      </w:r>
      <w:r>
        <w:t>;</w:t>
      </w:r>
      <w:r>
        <w:br/>
      </w:r>
      <w:r>
        <w:br/>
        <w:t>corrplot(resulta1, type = type, order = order, method=method, p.mat=p.mat.a1, tl.col = "black", # sum(COL2('RdBu')=="#FF7417")</w:t>
      </w:r>
      <w:r>
        <w:br/>
        <w:t xml:space="preserve">         cl.cex = cl.cex, pch.cex=pch.cex, pch.col='black', pch=pch, # pitikÃ¶ vain pch lisÃ¤tÃ¤ pch vÃ¤riin vÃ¤riin...'#FEE12</w:t>
      </w:r>
      <w:r>
        <w:t>B'</w:t>
      </w:r>
      <w:r>
        <w:br/>
        <w:t xml:space="preserve">         sig.level = c(0.05), cl.pos = cl.pos, insig = "label_sig", cl.offset=cl.offset, cl.length=cl.length,</w:t>
      </w:r>
      <w:r>
        <w:br/>
        <w:t xml:space="preserve">         tl.srt = 90, diag = TRUE, col=col, is.corr = FALSE, col.lim=c(-heps, heps)) # only in age...0.001, -2,2 </w:t>
      </w:r>
      <w:r>
        <w:br/>
      </w:r>
      <w:r>
        <w:br/>
      </w:r>
      <w:r>
        <w:lastRenderedPageBreak/>
        <w:t>dev.off(); eoh=paste("Heatma</w:t>
      </w:r>
      <w:r>
        <w:t>p of highed_the_real_ade_mat",z,date,".jpg"); daiR::image_to_pdf(eoh, pdf_name=paste0(eoh,'.pdf'))</w:t>
      </w:r>
      <w:r>
        <w:br/>
        <w:t>my_image &lt;- image_read(eoh); my_svg &lt;- image_convert(my_image, format="svg"); image_write(my_svg, paste(eoh,".svg"))</w:t>
      </w:r>
      <w:r>
        <w:br/>
        <w:t>path="C:/Users/patati/Documents/GitHub/S</w:t>
      </w:r>
      <w:r>
        <w:t>teroid_Data_Analysis/"; setwd(path)</w:t>
      </w:r>
      <w:r>
        <w:br/>
        <w:t xml:space="preserve">  </w:t>
      </w:r>
      <w:r>
        <w:br/>
      </w:r>
      <w:r>
        <w:br/>
      </w:r>
      <w:r>
        <w:br/>
        <w:t>#Copilot commenting worked for CreateHeatmaps function and some of the drives.</w:t>
      </w:r>
      <w:r>
        <w:br/>
      </w:r>
      <w:r>
        <w:br/>
        <w:t>```</w:t>
      </w:r>
      <w:r>
        <w:br/>
        <w:t>```{r, warning=FALSE,message=FALSE,fig.width=8.0,fig.align="left",fig.cap="Heatmap of 'Indirect' Effects PFAS vs. Steroids with All</w:t>
      </w:r>
      <w:r>
        <w:t xml:space="preserve"> Subjects"}</w:t>
      </w:r>
      <w:r>
        <w:br/>
        <w:t>knitr::include_graphics('Square Correlation Plot of_korkeatACME PFAS vs. steroids_ for the hypos_colors_stea 0 All transpose .jpg')</w:t>
      </w:r>
      <w:r>
        <w:br/>
        <w:t>```</w:t>
      </w:r>
      <w:r>
        <w:br/>
        <w:t xml:space="preserve">```{r, warning=FALSE,message=FALSE,fig.width=8.0,fig.align="left",fig.cap="Heatmap of 'Direct' Effects PFAS </w:t>
      </w:r>
      <w:r>
        <w:t>vs. Lipids and Bile Acids with All Subjects"}</w:t>
      </w:r>
      <w:r>
        <w:br/>
        <w:t>knitr::include_graphics('Square Correlation Plot of_korkeatACME PFAS vs. steroids_ for the hypos_colors_stea 1 All transpose .jpg')</w:t>
      </w:r>
      <w:r>
        <w:br/>
        <w:t>```</w:t>
      </w:r>
      <w:r>
        <w:br/>
      </w:r>
      <w:r>
        <w:br/>
        <w:t>```{r, warning=FALSE,message=FALSE,fig.width=8.0,fig.align="left",fig.cap</w:t>
      </w:r>
      <w:r>
        <w:t>="Heatmap of 'Indirect' Effects Steroids vs. Bile Acids and Lipids with All Subjects"}</w:t>
      </w:r>
      <w:r>
        <w:br/>
        <w:t>knitr::include_graphics('Heatmap of high ACME tikka111124 idir .jpg')</w:t>
      </w:r>
      <w:r>
        <w:br/>
        <w:t>```</w:t>
      </w:r>
      <w:r>
        <w:br/>
      </w:r>
      <w:r>
        <w:br/>
      </w:r>
      <w:r>
        <w:br/>
      </w:r>
      <w:r>
        <w:br/>
      </w:r>
      <w:r>
        <w:br/>
        <w:t># Making Sankey Diagrams</w:t>
      </w:r>
      <w:r>
        <w:br/>
        <w:t>```{r, warning=FALSE,message=FALSE,fig.width=10.0,fig.align="left"</w:t>
      </w:r>
      <w:r>
        <w:t>}</w:t>
      </w:r>
      <w:r>
        <w:br/>
      </w:r>
      <w:r>
        <w:br/>
        <w:t># To do these diagrams, you need patientNumbers have BMI_ordered_MASLD reduced dataset as well as BMI_ordered_MASLD function that accounts for the group (male/female)</w:t>
      </w:r>
      <w:r>
        <w:br/>
        <w:t>ReduceData=function(u3, Group, name, lkm, d) {</w:t>
      </w:r>
      <w:r>
        <w:br/>
        <w:t xml:space="preserve">  c1=c() # u3=all_all1</w:t>
      </w:r>
      <w:r>
        <w:br/>
        <w:t xml:space="preserve">  ACMEMedian=c()</w:t>
      </w:r>
      <w:r>
        <w:t>; ACMEpval=c(); ACMEVar=c()</w:t>
      </w:r>
      <w:r>
        <w:br/>
        <w:t xml:space="preserve">  ADEMedian=c(); ADEpval=c(); ADEVar=c()</w:t>
      </w:r>
      <w:r>
        <w:br/>
        <w:t xml:space="preserve">  c1= u3 #[u3[,'ADE'] &lt; ADEMedian  &amp; DV&lt;ADEVar,] #&amp; u3[,'z0.p']&lt;ADEpval</w:t>
      </w:r>
      <w:r>
        <w:br/>
        <w:t xml:space="preserve">  ACMEMedian=0 # median(c1[,'ACME'][c1[,'ACME']&gt;0])</w:t>
      </w:r>
      <w:r>
        <w:br/>
        <w:t xml:space="preserve">  # c1=c1[order(c1[,'ACME']),];  # for 'negative' acmes</w:t>
      </w:r>
      <w:r>
        <w:br/>
        <w:t xml:space="preserve">  c1=c1</w:t>
      </w:r>
      <w:r>
        <w:t xml:space="preserve">[rev(order(c1[,'ACME'])),];  </w:t>
      </w:r>
      <w:r>
        <w:br/>
      </w:r>
      <w:r>
        <w:lastRenderedPageBreak/>
        <w:t xml:space="preserve">  # c1=c1[c1[,'ACME']&lt;ACMEMedian &amp; ((c1[,'ADE']-c1[,'ACME']) &gt; 0), ] # c1=c1[c1[,'d0.p']&lt;0.1, ]</w:t>
      </w:r>
      <w:r>
        <w:br/>
        <w:t xml:space="preserve">  c1=c1[c1[,'ACME'] &gt; ACMEMedian &amp; ((c1[,'ACME']-c1[,'ADE']) &gt; 0), ] # c1=c1[c1[,'d0.p']&lt;0.1, ] </w:t>
      </w:r>
      <w:r>
        <w:br/>
        <w:t xml:space="preserve">  </w:t>
      </w:r>
      <w:r>
        <w:br/>
        <w:t xml:space="preserve">  c1=tryCatch({c1[1:lkm,]}, er</w:t>
      </w:r>
      <w:r>
        <w:t>ror = function(msg){return(c1)})</w:t>
      </w:r>
      <w:r>
        <w:br/>
        <w:t xml:space="preserve">  </w:t>
      </w:r>
      <w:r>
        <w:br/>
        <w:t xml:space="preserve">  write.xlsx(c1, file = paste(name, Group, date, '.xlsx'), append = FALSE, row.names = TRUE)</w:t>
      </w:r>
      <w:r>
        <w:br/>
        <w:t xml:space="preserve">  </w:t>
      </w:r>
      <w:r>
        <w:br/>
        <w:t xml:space="preserve">  return(c1)</w:t>
      </w:r>
      <w:r>
        <w:br/>
        <w:t>}</w:t>
      </w:r>
      <w:r>
        <w:br/>
      </w:r>
      <w:r>
        <w:br/>
        <w:t>CreateSankeyPlots=function(uh7ma, date, sick, Group, d) {</w:t>
      </w:r>
      <w:r>
        <w:br/>
        <w:t xml:space="preserve">  # uh7ma = na.omit(c1)</w:t>
      </w:r>
      <w:r>
        <w:br/>
        <w:t xml:space="preserve">  rt2=uh7ma #[,1:17]# rtot</w:t>
      </w:r>
      <w:r>
        <w:t>=rtot[,1:17]# rtot=data.frame(rtot) # name=paste(simss,'basic hypothesis',take)</w:t>
      </w:r>
      <w:r>
        <w:br/>
        <w:t xml:space="preserve">  # https://stat.ethz.ch/R-manual/R-devel/library/stats/html/p.adjust.html</w:t>
      </w:r>
      <w:r>
        <w:br/>
        <w:t xml:space="preserve">  # https://www.middleprofessor.com/files/applied-biostatistics_bookdown/_book/adding-covariates-pati</w:t>
      </w:r>
      <w:r>
        <w:t>entNumbers-BMI_ordered_MASLD-linear-model</w:t>
      </w:r>
      <w:r>
        <w:br/>
        <w:t xml:space="preserve">  # https://github.com/MarioniLab/miloR</w:t>
      </w:r>
      <w:r>
        <w:br/>
        <w:t xml:space="preserve">  # https://www.nature.com/articles/s41467-023-40458-9/figures/4</w:t>
      </w:r>
      <w:r>
        <w:br/>
        <w:t xml:space="preserve">  name=paste('Contaminants_Steroids_BAs_or_Lipids_sims', date) # rtot=rtot_2000_mrct # rtot=uh5</w:t>
      </w:r>
      <w:r>
        <w:br/>
        <w:t xml:space="preserve">  </w:t>
      </w:r>
      <w:r>
        <w:br/>
        <w:t xml:space="preserve">  hoi=c();</w:t>
      </w:r>
      <w:r>
        <w:t xml:space="preserve"> </w:t>
      </w:r>
      <w:r>
        <w:br/>
        <w:t xml:space="preserve">  if (d=='t') {</w:t>
      </w:r>
      <w:r>
        <w:br/>
        <w:t xml:space="preserve">    hoi=scan(text=rt2[,1], what=" ")</w:t>
      </w:r>
      <w:r>
        <w:br/>
        <w:t xml:space="preserve">  } else {</w:t>
      </w:r>
      <w:r>
        <w:br/>
        <w:t xml:space="preserve">    hoi=scan(text=rownames(rt2), what=" ")</w:t>
      </w:r>
      <w:r>
        <w:br/>
        <w:t xml:space="preserve">  } # rownames(rt2)# names(rt2[,1]) rownames(rt2</w:t>
      </w:r>
      <w:r>
        <w:br/>
        <w:t xml:space="preserve">  # hoi=scan(text=rownames(rt2), what=" ")# rownames(rt2)# names(rt2[,1]) rownames(rt2</w:t>
      </w:r>
      <w:r>
        <w:br/>
        <w:t xml:space="preserve">  hoi=as.da</w:t>
      </w:r>
      <w:r>
        <w:t>ta.frame(matrix(hoi, ncol = 3,  byrow = TRUE), stringsAsFactors = FALSE) # Check this number (ncol) 3/4</w:t>
      </w:r>
      <w:r>
        <w:br/>
        <w:t xml:space="preserve">  # hoi=cbind(hoi[,1:3],rt2[,2])</w:t>
      </w:r>
      <w:r>
        <w:br/>
        <w:t xml:space="preserve">  hoi=hoi[,1:3]</w:t>
      </w:r>
      <w:r>
        <w:br/>
        <w:t xml:space="preserve">  # colnames(hoi)=c('Contaminants','Steroids','Bile Acids or Lipids','Weight')# ,'Gender') ##</w:t>
      </w:r>
      <w:r>
        <w:br/>
        <w:t xml:space="preserve">  colname</w:t>
      </w:r>
      <w:r>
        <w:t>s(hoi)=c('Contaminants','Steroids','Bile Acids or Lipids')</w:t>
      </w:r>
      <w:r>
        <w:br/>
        <w:t xml:space="preserve">  # ,'Gender') ## https://stats.stackexchange.com/questions/282155/causal-mediation-analysis-negative-indirect-and-total-effect-positive-direct</w:t>
      </w:r>
      <w:r>
        <w:br/>
        <w:t xml:space="preserve">  # https://www.researchgate.net/post/How_can_I_inter</w:t>
      </w:r>
      <w:r>
        <w:t>pret_a_negative_indirect_effect_for_sig</w:t>
      </w:r>
      <w:r>
        <w:lastRenderedPageBreak/>
        <w:t>nificant_mediation</w:t>
      </w:r>
      <w:r>
        <w:br/>
        <w:t xml:space="preserve">  # https://stackoverflow.com/questions/31518150/gsub-in-r-is-not-replacing-dot replacing dot</w:t>
      </w:r>
      <w:r>
        <w:br/>
        <w:t xml:space="preserve">  </w:t>
      </w:r>
      <w:r>
        <w:br/>
        <w:t xml:space="preserve">  hoi[,'Steroids' ][hoi[,'Steroids' ]=='17aOH.P4']='17a-OHP4'</w:t>
      </w:r>
      <w:r>
        <w:br/>
        <w:t xml:space="preserve">  hoi[,'Steroids' ][hoi[,'Steroids' ]==</w:t>
      </w:r>
      <w:r>
        <w:t>'17aOH-P4']='17a-OHP4'</w:t>
      </w:r>
      <w:r>
        <w:br/>
        <w:t xml:space="preserve">  hoi[,'Steroids' ]  &lt;- gsub("\\.", "-",  hoi[,'Steroids' ] ) #:)</w:t>
      </w:r>
      <w:r>
        <w:br/>
        <w:t xml:space="preserve">  hoi[,'Steroids' ][ hoi[,'Steroids' ]=='T-Epi-T']='T/Epi-T'</w:t>
      </w:r>
      <w:r>
        <w:br/>
        <w:t xml:space="preserve">  # df2 &lt;- hoi %&gt;%make_long('Contaminants','Steroids','Bile Acids or Lipids','Weight') # see the sankey te</w:t>
      </w:r>
      <w:r>
        <w:t>st file 17.10.24 for this...</w:t>
      </w:r>
      <w:r>
        <w:br/>
        <w:t xml:space="preserve">  </w:t>
      </w:r>
      <w:r>
        <w:br/>
        <w:t xml:space="preserve">  df2 &lt;- hoi %&gt;%make_long('Contaminants','Steroids','Bile Acids or Lipids') </w:t>
      </w:r>
      <w:r>
        <w:br/>
        <w:t xml:space="preserve">  </w:t>
      </w:r>
      <w:r>
        <w:br/>
        <w:t xml:space="preserve">  # In case you need patientNumbers print patientNumbers computer: meda='Sankey plot of ', pdf(paste(meda, name, sick, Group, ".pdf"), width = 2</w:t>
      </w:r>
      <w:r>
        <w:t>0, height = 20,  pointsize = 18);</w:t>
      </w:r>
      <w:r>
        <w:br/>
        <w:t xml:space="preserve">  # print(ggplot(df2, aes(x = x,  next_x = next_x, node = node,  next_node = next_node, fill = factor(node), label = node)) +</w:t>
      </w:r>
      <w:r>
        <w:br/>
        <w:t xml:space="preserve">  # geom_sankey(flow.alpha = 0.5, node.color = 1) + geom_sankey_label(size = 5.5, color = 1, fil</w:t>
      </w:r>
      <w:r>
        <w:t>l = "white") +</w:t>
      </w:r>
      <w:r>
        <w:br/>
        <w:t xml:space="preserve">  # scale_fill_viridis_d() + theme_sankey(base_size = 30) + theme(legend.position = "none") + theme(axis.title.x = element_blank())); dev.off()</w:t>
      </w:r>
      <w:r>
        <w:br/>
        <w:t xml:space="preserve">  </w:t>
      </w:r>
      <w:r>
        <w:br/>
        <w:t xml:space="preserve">  windowsFonts(A = windowsFont("Calibri (Body)")) </w:t>
      </w:r>
      <w:r>
        <w:br/>
      </w:r>
      <w:r>
        <w:br/>
        <w:t xml:space="preserve">  p=ggplot(df2, aes(x = x,  next_x = next_</w:t>
      </w:r>
      <w:r>
        <w:t>x, node = node,  next_node = next_node, fill = factor(node), label = node)) +</w:t>
      </w:r>
      <w:r>
        <w:br/>
        <w:t xml:space="preserve">            geom_sankey(flow.alpha = 1, node.color = 1) +</w:t>
      </w:r>
      <w:r>
        <w:br/>
        <w:t xml:space="preserve">            # geom_sankey_label(size = 4.0, color = 1, fill = "white") + #</w:t>
      </w:r>
      <w:r>
        <w:br/>
        <w:t xml:space="preserve">            geom_sankey_label(size = 8.0, col</w:t>
      </w:r>
      <w:r>
        <w:t>or = 1, fill = "white") +</w:t>
      </w:r>
      <w:r>
        <w:br/>
        <w:t xml:space="preserve">            scale_fill_viridis_d(option = "H", alpha = 0.75) +</w:t>
      </w:r>
      <w:r>
        <w:br/>
        <w:t xml:space="preserve">            # scale_fill_viridis_c(option = "turbo") +</w:t>
      </w:r>
      <w:r>
        <w:br/>
        <w:t xml:space="preserve">            # theme_sankey(base_size = 23) + #</w:t>
      </w:r>
      <w:r>
        <w:br/>
        <w:t xml:space="preserve">            theme_sankey(base_size = 28) + theme(legend.position </w:t>
      </w:r>
      <w:r>
        <w:t>= "none") +</w:t>
      </w:r>
      <w:r>
        <w:br/>
        <w:t xml:space="preserve">            # scale_fill_grey(start = 0.5, end = 0.5) +</w:t>
      </w:r>
      <w:r>
        <w:br/>
        <w:t xml:space="preserve">            theme(axis.text.x = element_text(hjust = 0.5, vjust=7, colour = 'black') ) + # https://stackoverflow.com/questions/38862303/customize-ggplot2-axis-labels-with-different-colors</w:t>
      </w:r>
      <w:r>
        <w:br/>
      </w:r>
      <w:r>
        <w:t xml:space="preserve">            theme(axis.title.x = element_blank())</w:t>
      </w:r>
      <w:r>
        <w:br/>
      </w:r>
      <w:r>
        <w:br/>
        <w:t xml:space="preserve">  # Nicer colors than grey:</w:t>
      </w:r>
      <w:r>
        <w:br/>
        <w:t xml:space="preserve">  # p=ggplot(df2, aes(x = x,  next_x = next_x, node = node,  next_node = next_node, fill = factor(node), label = node)) +</w:t>
      </w:r>
      <w:r>
        <w:br/>
        <w:t xml:space="preserve">  # geom_sankey(flow.alpha = 0.5, node.color = 1) + geo</w:t>
      </w:r>
      <w:r>
        <w:t xml:space="preserve">m_sankey_label(size = 3.5, color = 1, </w:t>
      </w:r>
      <w:r>
        <w:lastRenderedPageBreak/>
        <w:t>fill = "white") +</w:t>
      </w:r>
      <w:r>
        <w:br/>
        <w:t xml:space="preserve">  # scale_fill_viridis_d() + theme_sankey(base_size = 16) + theme(legend.position = "none") + theme(axis.title.x = element_blank());</w:t>
      </w:r>
      <w:r>
        <w:br/>
      </w:r>
      <w:r>
        <w:br/>
        <w:t xml:space="preserve">  library(ragg)</w:t>
      </w:r>
      <w:r>
        <w:br/>
        <w:t xml:space="preserve">  # Oh! https://www.tidyverse.org/blog/2020/08/tak</w:t>
      </w:r>
      <w:r>
        <w:t>ing-control-of-plot-scaling/</w:t>
      </w:r>
      <w:r>
        <w:br/>
        <w:t xml:space="preserve">  # https://r4ds.had.co.nz/graphics-for-communication.html#figure-sizing</w:t>
      </w:r>
      <w:r>
        <w:br/>
      </w:r>
      <w:r>
        <w:br/>
        <w:t xml:space="preserve">  path="C:/Users/patati/Documents/GitHub/Steroid_Data_Analysis/" # oh, classical: https://forum.posit.co/t/r-markdown-html-document-doesnt-show-image/416</w:t>
      </w:r>
      <w:r>
        <w:t>29/2</w:t>
      </w:r>
      <w:r>
        <w:br/>
        <w:t xml:space="preserve">  pngfile &lt;- fs::path(path, paste0(Group, 'e', d, ".png")) # fs::path(knitr::fig_path(),  "theming2.png")</w:t>
      </w:r>
      <w:r>
        <w:br/>
        <w:t xml:space="preserve">  # agg_png(pngfile, width = 30, height = 40, units = "cm", res = 300, scaling = 2) #</w:t>
      </w:r>
      <w:r>
        <w:br/>
        <w:t xml:space="preserve">  agg_png(pngfile, width = 60, height = 80, units = "cm", r</w:t>
      </w:r>
      <w:r>
        <w:t>es = 600, scaling = 2)</w:t>
      </w:r>
      <w:r>
        <w:br/>
        <w:t xml:space="preserve">  plot(p)</w:t>
      </w:r>
      <w:r>
        <w:br/>
        <w:t xml:space="preserve">  invisible(dev.off())</w:t>
      </w:r>
      <w:r>
        <w:br/>
        <w:t xml:space="preserve">  knitr::include_graphics(pngfile)</w:t>
      </w:r>
      <w:r>
        <w:br/>
        <w:t xml:space="preserve">  eoh=paste0(Group, 'e', d, ".png"); daiR::image_to_pdf(eoh, pdf_name=paste0(eoh, '.pdf'))</w:t>
      </w:r>
      <w:r>
        <w:br/>
        <w:t xml:space="preserve">  my_image &lt;- image_read(eoh); my_svg &lt;- image_convert(my_image, format="s</w:t>
      </w:r>
      <w:r>
        <w:t>vg"); image_write(my_svg, paste(eoh, ".svg"))</w:t>
      </w:r>
      <w:r>
        <w:br/>
        <w:t>}</w:t>
      </w:r>
      <w:r>
        <w:br/>
      </w:r>
      <w:r>
        <w:br/>
        <w:t>library(readxl)</w:t>
      </w:r>
      <w:r>
        <w:br/>
        <w:t># setwd("C:/Users/patati/Desktop/Turku/R/tests6/tests_basic/") #check this if needed...</w:t>
      </w:r>
      <w:r>
        <w:br/>
        <w:t>all_all=read_xlsx(path = "C:/Users/patati/Desktop/Turku/R/tests6/tests_basic/100basic All tikka3624 .xl</w:t>
      </w:r>
      <w:r>
        <w:t>sx") #total Male tikka76524 hyp4b_oki.xlsx") #</w:t>
      </w:r>
      <w:r>
        <w:br/>
        <w:t># all_all=read_xlsx(path = "C:/Users/patati/Desktop/Turku/R/hypo_basic/100 hypo_b_no_not sick All tikka221024 .xlsx") # #_2 :)</w:t>
      </w:r>
      <w:r>
        <w:br/>
        <w:t>all_all=as.data.frame(all_all); all_all=all_all[!is.na(all_all$ACME),]; all_all=na</w:t>
      </w:r>
      <w:r>
        <w:t>.omit(all_all); all_all1=all_all</w:t>
      </w:r>
      <w:r>
        <w:br/>
        <w:t>all_Female=read_xlsx(path = "C:/Users/patati/Desktop/Turku/R/tests6/tests_basic/100basic Female tikka3624 .xlsx") #total Male tikka76524 hyp4b_oki.xlsx") #</w:t>
      </w:r>
      <w:r>
        <w:br/>
        <w:t>all_Female=as.data.frame(all_Female); all_Female=all_Female[!is.na(</w:t>
      </w:r>
      <w:r>
        <w:t>all_Female$ACME),]; all_Female=na.omit(all_Female);</w:t>
      </w:r>
      <w:r>
        <w:br/>
        <w:t>all_Male=read_xlsx(path = "C:/Users/patati/Desktop/Turku/R/tests6/tests_basic/100basic Male tikka3624 .xlsx") #total Male tikka76524 hyp4b_oki.xlsx") #</w:t>
      </w:r>
      <w:r>
        <w:br/>
        <w:t>all_Male=as.data.frame(all_Male); all_Male=all_Male[</w:t>
      </w:r>
      <w:r>
        <w:t>!is.na(all_Male$ACME),]; all_Male=na.omit(all_Male);</w:t>
      </w:r>
      <w:r>
        <w:br/>
      </w:r>
      <w:r>
        <w:br/>
        <w:t># setwd("C:/Users/patati/Documents/GitHub/Steroid_Data_Analysis/")</w:t>
      </w:r>
      <w:r>
        <w:br/>
        <w:t>sick='all samples';d='t'</w:t>
      </w:r>
      <w:r>
        <w:br/>
        <w:t>lkm=30;Group='All'; name='just alala';date=paste0(date,'_allds')#dim(all_all)[1];</w:t>
      </w:r>
      <w:r>
        <w:br/>
      </w:r>
      <w:r>
        <w:lastRenderedPageBreak/>
        <w:t>alma=ReduceData(all_all1,Gro</w:t>
      </w:r>
      <w:r>
        <w:t>up,name,lkm);</w:t>
      </w:r>
      <w:r>
        <w:br/>
        <w:t>alma = na.omit(alma)</w:t>
      </w:r>
      <w:r>
        <w:br/>
        <w:t>CreateSankeyPlots(alma,date,sick,Group,d)</w:t>
      </w:r>
      <w:r>
        <w:br/>
      </w:r>
      <w:r>
        <w:br/>
        <w:t>date=paste0(date,'_femalads');name='just alala';Group='female';</w:t>
      </w:r>
      <w:r>
        <w:br/>
        <w:t>almaf=ReduceData(all_Female,Group,name,lkm); #all_Female</w:t>
      </w:r>
      <w:r>
        <w:br/>
        <w:t>almaf = na.omit(almaf)</w:t>
      </w:r>
      <w:r>
        <w:br/>
        <w:t>CreateSankeyPlots(almaf,date,sick,</w:t>
      </w:r>
      <w:r>
        <w:t>Group,d)</w:t>
      </w:r>
      <w:r>
        <w:br/>
      </w:r>
      <w:r>
        <w:br/>
        <w:t>date=paste0(date,'_malads');name='just alaal';Group='male';</w:t>
      </w:r>
      <w:r>
        <w:br/>
        <w:t>almam=ReduceData(all_Male,Group,name,lkm);</w:t>
      </w:r>
      <w:r>
        <w:br/>
        <w:t>almam = na.omit(almam) #https://www.tutorialspoint.com/how-patientNumbers-remove-rows-from-data-frame-in-r-that-contains-nan</w:t>
      </w:r>
      <w:r>
        <w:br/>
        <w:t>CreateSankeyPlots(</w:t>
      </w:r>
      <w:r>
        <w:t>almam,date,sick,Group,d)</w:t>
      </w:r>
      <w:r>
        <w:br/>
      </w:r>
      <w:r>
        <w:br/>
      </w:r>
      <w:r>
        <w:br/>
        <w:t># Alternative way patientNumbers plot Sankeys with the ACMEs:</w:t>
      </w:r>
      <w:r>
        <w:br/>
        <w:t># Create data which can be used for Sankey</w:t>
      </w:r>
      <w:r>
        <w:br/>
        <w:t>set.seed(111) # Set seed for reproducibility</w:t>
      </w:r>
      <w:r>
        <w:br/>
        <w:t>theme_set(theme_light()) # Set the theme for the plots</w:t>
      </w:r>
      <w:r>
        <w:br/>
      </w:r>
      <w:r>
        <w:br/>
        <w:t># Trying patientNumbers</w:t>
      </w:r>
      <w:r>
        <w:t xml:space="preserve"> imitate the approach below:</w:t>
      </w:r>
      <w:r>
        <w:br/>
        <w:t>u3=all_all1; d='t' # Assign dataset and set 'd' patientNumbers 't'</w:t>
      </w:r>
      <w:r>
        <w:br/>
        <w:t>c1=c() # Initialize c1</w:t>
      </w:r>
      <w:r>
        <w:br/>
      </w:r>
      <w:r>
        <w:br/>
        <w:t># Initialize ACME variables</w:t>
      </w:r>
      <w:r>
        <w:br/>
        <w:t>ACMEMedian=c(); ACMEpval=c(); ACMEVar=c()</w:t>
      </w:r>
      <w:r>
        <w:br/>
      </w:r>
      <w:r>
        <w:br/>
        <w:t># Initialize ADE variables</w:t>
      </w:r>
      <w:r>
        <w:br/>
        <w:t>ADEMedian=c(); ADEpval=c(); ADEVar=c()</w:t>
      </w:r>
      <w:r>
        <w:br/>
      </w:r>
      <w:r>
        <w:br/>
        <w:t>c1= u3 #[u3[,'ADE'] &lt; ADEMedian  &amp; DV&lt;ADEVar,] #&amp; u3[,'z0.p']&lt;ADEpval</w:t>
      </w:r>
      <w:r>
        <w:br/>
        <w:t># ACMEMedian=0#median(c1[,'ACME'][c1[,'ACME']&gt;0])</w:t>
      </w:r>
      <w:r>
        <w:br/>
        <w:t>c1=c1[rev(order(c1[,'ACME'])),];  # Order c1 by ACME in descending order</w:t>
      </w:r>
      <w:r>
        <w:br/>
        <w:t>c1=c1[((c1[,'ACME']-c1[,'ADE']) &gt; 0), ] # Filter rows where A</w:t>
      </w:r>
      <w:r>
        <w:t>CME &gt; ADE</w:t>
      </w:r>
      <w:r>
        <w:br/>
        <w:t>c1=c1[c1[,'d0.p']&lt;0.05, ] # Filter rows where p-value &lt; 0.05</w:t>
      </w:r>
      <w:r>
        <w:br/>
        <w:t># c1=tryCatch({c1[1:lkm,]}, error = function(msg){return(c1)})</w:t>
      </w:r>
      <w:r>
        <w:br/>
        <w:t>uh7ma = na.omit(c1) # Remove rows with NA values</w:t>
      </w:r>
      <w:r>
        <w:br/>
        <w:t>rt2=uh7ma #[,1:17]# rtot=rtot[,1:17]# rtot=data.frame(rtot) # name=paste(</w:t>
      </w:r>
      <w:r>
        <w:t>simss,'basic hypothesis',take)</w:t>
      </w:r>
      <w:r>
        <w:br/>
        <w:t># https://stat.ethz.ch/R-manual/R-devel/library/stats/html/p.adjust.html</w:t>
      </w:r>
      <w:r>
        <w:br/>
        <w:t># https://www.middleprofessor.com/files/applied-biostatistics_bookdown/_book/adding-covariates-patientNumbers-BMI_ordered_MASLD-linear-model</w:t>
      </w:r>
      <w:r>
        <w:br/>
      </w:r>
      <w:r>
        <w:lastRenderedPageBreak/>
        <w:t># https://g</w:t>
      </w:r>
      <w:r>
        <w:t>ithub.com/MarioniLab/miloR</w:t>
      </w:r>
      <w:r>
        <w:br/>
        <w:t># https://www.nature.com/articles/s41467-023-40458-9/figures/4</w:t>
      </w:r>
      <w:r>
        <w:br/>
        <w:t>name=paste('Contaminants_Steroids_BAs_or_Lipids_sims',date) # Create BMI_ordered_MASLD name for the plot</w:t>
      </w:r>
      <w:r>
        <w:br/>
      </w:r>
      <w:r>
        <w:br/>
        <w:t xml:space="preserve">hoi=c(); </w:t>
      </w:r>
      <w:r>
        <w:br/>
        <w:t>if (d=='t') {</w:t>
      </w:r>
      <w:r>
        <w:br/>
        <w:t xml:space="preserve">  hoi=scan(text=rt2[,1] , what=" ") </w:t>
      </w:r>
      <w:r>
        <w:t># Scan the first column of rt2</w:t>
      </w:r>
      <w:r>
        <w:br/>
        <w:t>} else {</w:t>
      </w:r>
      <w:r>
        <w:br/>
        <w:t xml:space="preserve">  hoi=scan(text=rownames(rt2) , what=" ") # Scan the row names of rt2</w:t>
      </w:r>
      <w:r>
        <w:br/>
        <w:t>} # rownames(rt2)# names(rt2[,1]) rownames(rt2</w:t>
      </w:r>
      <w:r>
        <w:br/>
        <w:t># hoi=scan(text=rownames(rt2) , what=" ")# rownames(rt2)# names(rt2[,1]) rownames(rt2</w:t>
      </w:r>
      <w:r>
        <w:br/>
        <w:t>hoi=as.data.f</w:t>
      </w:r>
      <w:r>
        <w:t>rame(matrix(hoi, ncol = 3,  byrow = TRUE), stringsAsFactors = FALSE) # Convert hoi patientNumbers BMI_ordered_MASLD data frame with 3 columns</w:t>
      </w:r>
      <w:r>
        <w:br/>
        <w:t>hoi=cbind(hoi[,1:3],rt2[,2]) # Combine hoi with the second column of rt2</w:t>
      </w:r>
      <w:r>
        <w:br/>
        <w:t>colnames(hoi)=c('Contaminants','Steroids'</w:t>
      </w:r>
      <w:r>
        <w:t>,'Bile Acids or Lipids','Weight') # Set column names</w:t>
      </w:r>
      <w:r>
        <w:br/>
        <w:t># ,'Gender') ## https://stats.stackexchange.com/questions/282155/causal-mediation-analysis-negative-indirect-and-total-effect-positive-direct</w:t>
      </w:r>
      <w:r>
        <w:br/>
        <w:t># https://www.researchgate.net/post/How_can_I_interpret_a_neg</w:t>
      </w:r>
      <w:r>
        <w:t>ative_indirect_effect_for_significant_mediation</w:t>
      </w:r>
      <w:r>
        <w:br/>
        <w:t># https://stackoverflow.com/questions/31518150/gsub-in-r-is-not-replacing-dot replacing dot</w:t>
      </w:r>
      <w:r>
        <w:br/>
      </w:r>
      <w:r>
        <w:br/>
        <w:t># Replace specific values in the 'Steroids' column</w:t>
      </w:r>
      <w:r>
        <w:br/>
        <w:t>hoi[,'Steroids' ][hoi[,'Steroids' ]=='17aOH.P4']='17a-OHP4'</w:t>
      </w:r>
      <w:r>
        <w:br/>
        <w:t>hoi[</w:t>
      </w:r>
      <w:r>
        <w:t>,'Steroids' ][hoi[,'Steroids' ]=='17aOH-P4']='17a-OHP4'</w:t>
      </w:r>
      <w:r>
        <w:br/>
        <w:t>hoi[,'Steroids' ]  &lt;- gsub("\\.", "-",  hoi[,'Steroids' ] ) #:)</w:t>
      </w:r>
      <w:r>
        <w:br/>
        <w:t>hoi[,'Steroids' ][ hoi[,'Steroids' ]=='T-Epi-T']='T/Epi-T'</w:t>
      </w:r>
      <w:r>
        <w:br/>
        <w:t xml:space="preserve">  </w:t>
      </w:r>
      <w:r>
        <w:br/>
        <w:t># Create BMI_ordered_MASLD long format data frame for Sankey plot</w:t>
      </w:r>
      <w:r>
        <w:br/>
        <w:t>df22 &lt;-</w:t>
      </w:r>
      <w:r>
        <w:br/>
      </w:r>
      <w:r>
        <w:t xml:space="preserve">  hoi |&gt;</w:t>
      </w:r>
      <w:r>
        <w:br/>
        <w:t xml:space="preserve">  subset(Weight &gt; -1.05) |&gt;</w:t>
      </w:r>
      <w:r>
        <w:br/>
        <w:t xml:space="preserve">  pivot_stages_longer(c("Contaminants", "Steroids", "Bile Acids or Lipids"), "Weight", "Bile Acids or Lipids")</w:t>
      </w:r>
      <w:r>
        <w:br/>
      </w:r>
      <w:r>
        <w:br/>
        <w:t># Set the position for the Sankey plot</w:t>
      </w:r>
      <w:r>
        <w:br/>
        <w:t xml:space="preserve">pos &lt;- position_sankey(v_space = "auto", order = "ascending", align </w:t>
      </w:r>
      <w:r>
        <w:t>= "justify")</w:t>
      </w:r>
      <w:r>
        <w:br/>
      </w:r>
      <w:r>
        <w:br/>
        <w:t># Create the Sankey plot</w:t>
      </w:r>
      <w:r>
        <w:br/>
      </w:r>
      <w:r>
        <w:lastRenderedPageBreak/>
        <w:t>p &lt;-</w:t>
      </w:r>
      <w:r>
        <w:br/>
        <w:t xml:space="preserve">  ggplot(data = df22, mapping = aes(x = stage, y = Weight, group = node,</w:t>
      </w:r>
      <w:r>
        <w:br/>
        <w:t xml:space="preserve">                  edge_id = edge_id, connector = connector)) + </w:t>
      </w:r>
      <w:r>
        <w:br/>
        <w:t xml:space="preserve">  theme_sankey(base_size = 28) + # Set the theme for the Sankey plot</w:t>
      </w:r>
      <w:r>
        <w:br/>
        <w:t xml:space="preserve">  # th</w:t>
      </w:r>
      <w:r>
        <w:t>eme(legend.position = "none") +</w:t>
      </w:r>
      <w:r>
        <w:br/>
        <w:t xml:space="preserve">  # scale_fill_grey(start = 0.5, end = 0.5) +</w:t>
      </w:r>
      <w:r>
        <w:br/>
        <w:t xml:space="preserve">  theme(axis.text.x = element_text(hjust = 0.5, vjust=7, colour = 'black') ) + # Customize axis text</w:t>
      </w:r>
      <w:r>
        <w:br/>
        <w:t xml:space="preserve">  theme(axis.title.x = element_blank()) # Remove x-axis title</w:t>
      </w:r>
      <w:r>
        <w:br/>
      </w:r>
      <w:r>
        <w:br/>
        <w:t># Update the p</w:t>
      </w:r>
      <w:r>
        <w:t>osition for the Sankey plot</w:t>
      </w:r>
      <w:r>
        <w:br/>
        <w:t>pos &lt;- position_sankey(v_space = "auto", order = "descending")</w:t>
      </w:r>
      <w:r>
        <w:br/>
      </w:r>
      <w:r>
        <w:br/>
        <w:t># Add layers patientNumbers the Sankey plot</w:t>
      </w:r>
      <w:r>
        <w:br/>
        <w:t>p + geom_sankeyedge(aes(fill = Weight), position = pos) +</w:t>
      </w:r>
      <w:r>
        <w:br/>
        <w:t xml:space="preserve">  geom_sankeynode(position = pos, fill = "#dfe0e6") +</w:t>
      </w:r>
      <w:r>
        <w:br/>
        <w:t xml:space="preserve">  geom_t</w:t>
      </w:r>
      <w:r>
        <w:t>ext(aes(label = node), stat = "sankeynode", position = pos, cex = 2) +</w:t>
      </w:r>
      <w:r>
        <w:br/>
        <w:t xml:space="preserve">  scale_fill_viridis_c(option = "turbo") # Set the color scale</w:t>
      </w:r>
      <w:r>
        <w:br/>
      </w:r>
      <w:r>
        <w:br/>
        <w:t># In case you need something else from somewhere else...</w:t>
      </w:r>
      <w:r>
        <w:br/>
        <w:t># setwd("C:/Users/patati/Desktop/Turku/R/hypo4/HOMAIR/perus_ok")</w:t>
      </w:r>
      <w:r>
        <w:br/>
        <w:t># all_all=read_xlsx(path = "100 hypo4_yes_sick All tikka76524 hyp4a_oki.xlsx") #total Male tikka76524 hyp4b_oki.xlsx") #</w:t>
      </w:r>
      <w:r>
        <w:br/>
        <w:t># all_all=as.data.frame(all_all); all_all=all_all[!is.na(all_all$ACME),]; all_all=na.omit(all_all); all_all1=all_all</w:t>
      </w:r>
      <w:r>
        <w:br/>
        <w:t># all_Female=read</w:t>
      </w:r>
      <w:r>
        <w:t>_xlsx(path = "100 hypo4_yes_sick Female tikka76524 hyp4a_oki.xlsx") #total Male tikka76524 hyp4b_oki.xlsx") #</w:t>
      </w:r>
      <w:r>
        <w:br/>
        <w:t># all_Female=as.data.frame(all_Female); all_Female=all_Female[!is.na(all_Female$ACME),]; all_Female=na.omit(all_Female);</w:t>
      </w:r>
      <w:r>
        <w:br/>
        <w:t># all_Male=read_xlsx(path</w:t>
      </w:r>
      <w:r>
        <w:t xml:space="preserve"> = "100 hypo4_yes_sick Male tikka76524 hyp4a_oki.xlsx") #total Male tikka76524 hyp4b_oki.xlsx") #</w:t>
      </w:r>
      <w:r>
        <w:br/>
        <w:t># all_Male=as.data.frame(all_Male); all_Male=all_Male[!is.na(all_Male$ACME),]; all_Male=na.omit(all_Male);</w:t>
      </w:r>
      <w:r>
        <w:br/>
      </w:r>
      <w:r>
        <w:br/>
        <w:t># path="C:/Users/patati/Desktop/Turku/R/basic_cova</w:t>
      </w:r>
      <w:r>
        <w:t>/All"</w:t>
      </w:r>
      <w:r>
        <w:br/>
        <w:t># # setwd("C:/Users/patati/Desktop/Turku/R/basic_cova/All")</w:t>
      </w:r>
      <w:r>
        <w:br/>
        <w:t># files=list.files(path=path, pattern=".RData", all.files=TRUE, full.names=TRUE) #https://www.geeksforgeeks.org/read-all-files-in-directory-using-r/</w:t>
      </w:r>
      <w:r>
        <w:br/>
        <w:t xml:space="preserve"># list_of_files &lt;- list() </w:t>
      </w:r>
      <w:r>
        <w:br/>
        <w:t># for (i in fi</w:t>
      </w:r>
      <w:r>
        <w:t>les) {list_of_files[[i]] &lt;- get(load(paste0("", i)))}  #add files patientNumbers list position</w:t>
      </w:r>
      <w:r>
        <w:br/>
        <w:t># names(list_of_files) &lt;- str_remove(list.files(path=path, pattern=".RData", all.files=TRUE, full.names=FALSE),'.RData')  #https://stringr.tidyverse.org/referenc</w:t>
      </w:r>
      <w:r>
        <w:t>e/str_remove.html</w:t>
      </w:r>
      <w:r>
        <w:br/>
      </w:r>
      <w:r>
        <w:lastRenderedPageBreak/>
        <w:t xml:space="preserve"># </w:t>
      </w:r>
      <w:r>
        <w:br/>
        <w:t># # names(list_of_files)[1:3]</w:t>
      </w:r>
      <w:r>
        <w:br/>
        <w:t># setwd("C:/Users/patati/Documents/GitHub/Steroid_Data_Analysis/")</w:t>
      </w:r>
      <w:r>
        <w:br/>
        <w:t># all_all1=list_of_files[[1]] #all_all=as.data.frame(all_all); all_all=all_all[!is.na(all_all$ACME),]; all_all=na.omit(all_all); all_all1=</w:t>
      </w:r>
      <w:r>
        <w:t>all_all</w:t>
      </w:r>
      <w:r>
        <w:br/>
        <w:t># all_Female=list_of_files[[2]] #all_Female=as.data.frame(all_Female); all_Female=all_Female[!is.na(all_Female$ACME),]; all_Female=na.omit(all_Female);</w:t>
      </w:r>
      <w:r>
        <w:br/>
        <w:t># all_Male=list_of_files[[3]] #all_Male=as.data.frame(all_Male); all_Male=all_Male[!is.na(all_Ma</w:t>
      </w:r>
      <w:r>
        <w:t>le$ACME),]; all_Male=na.omit(all_Male);</w:t>
      </w:r>
      <w:r>
        <w:br/>
        <w:t xml:space="preserve"># </w:t>
      </w:r>
      <w:r>
        <w:br/>
        <w:t># d='nt';lkm=30;Group='All'; name='just all'</w:t>
      </w:r>
      <w:r>
        <w:br/>
        <w:t># alma=ReduceData(all_all1,Group,name,lkm);alma = na.omit(alma)</w:t>
      </w:r>
      <w:r>
        <w:br/>
        <w:t># CreateSankeyPlots(alma,date,sick,Group,d)</w:t>
      </w:r>
      <w:r>
        <w:br/>
        <w:t xml:space="preserve"># </w:t>
      </w:r>
      <w:r>
        <w:br/>
        <w:t># name='just all';Group='female';</w:t>
      </w:r>
      <w:r>
        <w:br/>
        <w:t># almaf=ReduceData(all_</w:t>
      </w:r>
      <w:r>
        <w:t>Female,Group,name,lkm); almaf = na.omit(almaf)</w:t>
      </w:r>
      <w:r>
        <w:br/>
        <w:t># CreateSankeyPlots(almaf,date,sick,Group,d)</w:t>
      </w:r>
      <w:r>
        <w:br/>
        <w:t xml:space="preserve"># </w:t>
      </w:r>
      <w:r>
        <w:br/>
        <w:t># name='just all';Group='male';</w:t>
      </w:r>
      <w:r>
        <w:br/>
        <w:t xml:space="preserve"># almam=ReduceData(all_Male,Group,name,lkm); almam = na.omit(almam) </w:t>
      </w:r>
      <w:r>
        <w:br/>
        <w:t># https://www.tutorialspoint.com/how-patientNumbers-remove-r</w:t>
      </w:r>
      <w:r>
        <w:t>ows-from-data-frame-in-r-that-contains-nan</w:t>
      </w:r>
      <w:r>
        <w:br/>
        <w:t># CreateSankeyPlots(almam,date,sick,Group,d)</w:t>
      </w:r>
      <w:r>
        <w:br/>
      </w:r>
      <w:r>
        <w:br/>
        <w:t># Copiloting helped with some of the comments. (But not with the streamlining.)</w:t>
      </w:r>
      <w:r>
        <w:br/>
      </w:r>
      <w:r>
        <w:br/>
      </w:r>
      <w:r>
        <w:br/>
        <w:t>```</w:t>
      </w:r>
      <w:r>
        <w:br/>
      </w:r>
      <w:r>
        <w:br/>
      </w:r>
      <w:r>
        <w:br/>
      </w:r>
      <w:r>
        <w:br/>
      </w:r>
      <w:r>
        <w:br/>
        <w:t xml:space="preserve"># Other Handy Functions </w:t>
      </w:r>
      <w:r>
        <w:br/>
        <w:t>```{r, warning=FALSE,message=FALSE,fig.width=10.0,fi</w:t>
      </w:r>
      <w:r>
        <w:t>g.align="left"}</w:t>
      </w:r>
      <w:r>
        <w:br/>
      </w:r>
      <w:r>
        <w:br/>
        <w:t># CalculateDemographics:</w:t>
      </w:r>
      <w:r>
        <w:br/>
        <w:t># This is for nonscaled (or not-logged or the like 'raw') data only!</w:t>
      </w:r>
      <w:r>
        <w:br/>
      </w:r>
      <w:r>
        <w:br/>
        <w:t># CalculateDemographics Function</w:t>
      </w:r>
      <w:r>
        <w:br/>
        <w:t>CalculateDemographics &lt;- function(AllData, clinicalData, Group) {</w:t>
      </w:r>
      <w:r>
        <w:br/>
        <w:t xml:space="preserve">  # Determine the condition based on the grou</w:t>
      </w:r>
      <w:r>
        <w:t>p</w:t>
      </w:r>
      <w:r>
        <w:br/>
        <w:t xml:space="preserve">  cond &lt;- switch(Group,</w:t>
      </w:r>
      <w:r>
        <w:br/>
        <w:t xml:space="preserve">                 'female' = AllData[,'SEX.1F.2M'] == min(AllData[,'SEX.1F.2M']),</w:t>
      </w:r>
      <w:r>
        <w:br/>
      </w:r>
      <w:r>
        <w:lastRenderedPageBreak/>
        <w:t xml:space="preserve">                 'male' = AllData[,'SEX.1F.2M'] == max(AllData[,'SEX.1F.2M']),</w:t>
      </w:r>
      <w:r>
        <w:br/>
        <w:t xml:space="preserve">                 'All' = rep(TRUE, nrow(AllData)))</w:t>
      </w:r>
      <w:r>
        <w:br/>
        <w:t xml:space="preserve">  </w:t>
      </w:r>
      <w:r>
        <w:br/>
        <w:t xml:space="preserve">  # Filter the d</w:t>
      </w:r>
      <w:r>
        <w:t>ata based on the condition</w:t>
      </w:r>
      <w:r>
        <w:br/>
        <w:t xml:space="preserve">  tv_red &lt;- AllData[cond, ]</w:t>
      </w:r>
      <w:r>
        <w:br/>
        <w:t xml:space="preserve">  Clini2 &lt;- clinicalData[rownames(tv_red), ]</w:t>
      </w:r>
      <w:r>
        <w:br/>
        <w:t xml:space="preserve">  </w:t>
      </w:r>
      <w:r>
        <w:br/>
        <w:t xml:space="preserve">  # Calculate demographics</w:t>
      </w:r>
      <w:r>
        <w:br/>
        <w:t xml:space="preserve">  N &lt;- nrow(tv_red)</w:t>
      </w:r>
      <w:r>
        <w:br/>
        <w:t xml:space="preserve">  AGE &lt;- median(tv_red[,'AGE'])</w:t>
      </w:r>
      <w:r>
        <w:br/>
        <w:t xml:space="preserve">  AGEq1 &lt;- quantile(tv_red[,'AGE'], 0.25)</w:t>
      </w:r>
      <w:r>
        <w:br/>
        <w:t xml:space="preserve">  AGEq3 &lt;- quantile(tv_red[,'AGE</w:t>
      </w:r>
      <w:r>
        <w:t>'], 0.75)</w:t>
      </w:r>
      <w:r>
        <w:br/>
        <w:t xml:space="preserve">  BMI &lt;- median(tv_red[,'BMI'])</w:t>
      </w:r>
      <w:r>
        <w:br/>
        <w:t xml:space="preserve">  BMIq1 &lt;- quantile(tv_red[,'BMI'], 0.25)</w:t>
      </w:r>
      <w:r>
        <w:br/>
        <w:t xml:space="preserve">  BMIq3 &lt;- quantile(tv_red[,'BMI'], 0.75)</w:t>
      </w:r>
      <w:r>
        <w:br/>
        <w:t xml:space="preserve">  PFAS &lt;- median(tv_red[,'PFAS'])</w:t>
      </w:r>
      <w:r>
        <w:br/>
        <w:t xml:space="preserve">  PFASq1 &lt;- quantile(tv_red[,'PFAS'], 0.25)</w:t>
      </w:r>
      <w:r>
        <w:br/>
        <w:t xml:space="preserve">  PFASq3 &lt;- quantile(tv_red[,'PFAS'], 0.75)</w:t>
      </w:r>
      <w:r>
        <w:br/>
        <w:t xml:space="preserve">  HDL &lt;-</w:t>
      </w:r>
      <w:r>
        <w:t xml:space="preserve"> median(Clini2[,'HDL'])</w:t>
      </w:r>
      <w:r>
        <w:br/>
        <w:t xml:space="preserve">  HDLq1 &lt;- quantile(Clini2[,'HDL'], 0.25)</w:t>
      </w:r>
      <w:r>
        <w:br/>
        <w:t xml:space="preserve">  HDLq3 &lt;- quantile(Clini2[,'HDL'], 0.75)</w:t>
      </w:r>
      <w:r>
        <w:br/>
        <w:t xml:space="preserve">  LDL &lt;- median(as.numeric(Clini2[,'LDL']))</w:t>
      </w:r>
      <w:r>
        <w:br/>
        <w:t xml:space="preserve">  LDLq1 &lt;- quantile(as.numeric(Clini2[,'LDL']), 0.25)</w:t>
      </w:r>
      <w:r>
        <w:br/>
        <w:t xml:space="preserve">  LDLq3 &lt;- quantile(as.numeric(Clini2[,'LDL']), 0.</w:t>
      </w:r>
      <w:r>
        <w:t>75)</w:t>
      </w:r>
      <w:r>
        <w:br/>
        <w:t xml:space="preserve">  SGmin &lt;- min(tv_red[,'Steatosis.Grade.0.To.3'])</w:t>
      </w:r>
      <w:r>
        <w:br/>
        <w:t xml:space="preserve">  SGmax &lt;- max(tv_red[,'Steatosis.Grade.0.To.3'])</w:t>
      </w:r>
      <w:r>
        <w:br/>
        <w:t xml:space="preserve">  FSmin &lt;- min(tv_red[,'Fibrosis.Stage.0.patientNumbers.4'])</w:t>
      </w:r>
      <w:r>
        <w:br/>
        <w:t xml:space="preserve">  FSmax &lt;- max(tv_red[,'Fibrosis.Stage.0.patientNumbers.4'])</w:t>
      </w:r>
      <w:r>
        <w:br/>
        <w:t xml:space="preserve">  NFmin &lt;- min(tv_red[,'Necroi</w:t>
      </w:r>
      <w:r>
        <w:t>nflammation'])</w:t>
      </w:r>
      <w:r>
        <w:br/>
        <w:t xml:space="preserve">  NFmax &lt;- max(tv_red[,'Necroinflammation'])</w:t>
      </w:r>
      <w:r>
        <w:br/>
        <w:t xml:space="preserve">  HImin &lt;- min(tv_red[,'HOMA-IR'])</w:t>
      </w:r>
      <w:r>
        <w:br/>
        <w:t xml:space="preserve">  HImax &lt;- max(tv_red[,'HOMA-IR'])</w:t>
      </w:r>
      <w:r>
        <w:br/>
        <w:t xml:space="preserve">  HI &lt;- median(tv_red[,'HOMA-IR'])</w:t>
      </w:r>
      <w:r>
        <w:br/>
        <w:t xml:space="preserve">  HIq1 &lt;- quantile(tv_red[,'HOMA-IR'], 0.25)</w:t>
      </w:r>
      <w:r>
        <w:br/>
        <w:t xml:space="preserve">  HIq3 &lt;- quantile(tv_red[,'HOMA-IR'], 0.75)</w:t>
      </w:r>
      <w:r>
        <w:br/>
        <w:t xml:space="preserve"> </w:t>
      </w:r>
      <w:r>
        <w:t xml:space="preserve"> </w:t>
      </w:r>
      <w:r>
        <w:br/>
        <w:t xml:space="preserve">  return(c(N, AGE, AGEq1, AGEq3, BMI, BMIq1, BMIq3, PFAS, PFASq1, PFASq3, HDL, HDLq1, HDLq3, LDL, LDLq1, LDLq3,</w:t>
      </w:r>
      <w:r>
        <w:br/>
        <w:t xml:space="preserve">           SGmin, SGmax, FSmin, FSmax, NFmin, NFmax, HImin, HImax, HI, HIq1, HIq3))</w:t>
      </w:r>
      <w:r>
        <w:br/>
        <w:t>}</w:t>
      </w:r>
      <w:r>
        <w:br/>
      </w:r>
      <w:r>
        <w:br/>
        <w:t># Calculate demographics for each group</w:t>
      </w:r>
      <w:r>
        <w:br/>
        <w:t>Group &lt;- 'All';</w:t>
      </w:r>
      <w:r>
        <w:t xml:space="preserve"> d_all &lt;- CalculateDemographics(CombinedData, clinicalData, Group)</w:t>
      </w:r>
      <w:r>
        <w:br/>
      </w:r>
      <w:r>
        <w:lastRenderedPageBreak/>
        <w:t>Group &lt;- 'female'; d_female &lt;- CalculateDemographics(CombinedData, clinicalData, Group)</w:t>
      </w:r>
      <w:r>
        <w:br/>
        <w:t>Group &lt;- 'male'; d_male &lt;- CalculateDemographics(CombinedData, clinicalData, Group)</w:t>
      </w:r>
      <w:r>
        <w:br/>
      </w:r>
      <w:r>
        <w:br/>
        <w:t># Combine result</w:t>
      </w:r>
      <w:r>
        <w:t>s into BMI_ordered_MASLD matrix</w:t>
      </w:r>
      <w:r>
        <w:br/>
        <w:t>d_totaali &lt;- t(rbind(d_all, d_female, d_male))</w:t>
      </w:r>
      <w:r>
        <w:br/>
        <w:t>rownames(d_totaali) &lt;- c('N', 'AGE', 'AGEq1', 'AGEq3', 'BMI', 'BMIq1', 'BMIq3', 'PFAS', 'PFASq1', 'PFASq3', 'HDL', 'HDLq1', 'HDLq3', 'LDL', 'LDLq1', 'LDLq3',</w:t>
      </w:r>
      <w:r>
        <w:br/>
        <w:t xml:space="preserve">                   </w:t>
      </w:r>
      <w:r>
        <w:t xml:space="preserve">      'SGmin', 'SGmax', 'FSmin', 'FSmax', 'NFmin', 'NFmax', 'HImin', 'HImax', 'HI', 'HIq1', 'HIq3')</w:t>
      </w:r>
      <w:r>
        <w:br/>
        <w:t>d_totaali</w:t>
      </w:r>
      <w:r>
        <w:br/>
      </w:r>
      <w:r>
        <w:br/>
        <w:t># Sample Size Functions</w:t>
      </w:r>
      <w:r>
        <w:br/>
        <w:t># Function patientNumbers determine sample sizes for binary outcomes</w:t>
      </w:r>
      <w:r>
        <w:br/>
        <w:t>CalculateSampleSize &lt;- function(NonAlcoholicFattyLiv</w:t>
      </w:r>
      <w:r>
        <w:t xml:space="preserve">erDisease, OutcomeVariables, Group) { </w:t>
      </w:r>
      <w:r>
        <w:br/>
        <w:t xml:space="preserve">  NAFLDo &lt;- switch(Group,</w:t>
      </w:r>
      <w:r>
        <w:br/>
        <w:t xml:space="preserve">                   'Male' = NonAlcoholicFattyLiverDisease[NonAlcoholicFattyLiverDisease[,'SEX.1F.2M'] == 2, ],</w:t>
      </w:r>
      <w:r>
        <w:br/>
        <w:t xml:space="preserve">                   'Female' = NonAlcoholicFattyLiverDisease[NonAlcoholicFattyLiv</w:t>
      </w:r>
      <w:r>
        <w:t>erDisease[,'SEX.1F.2M'] == 1, ],</w:t>
      </w:r>
      <w:r>
        <w:br/>
        <w:t xml:space="preserve">                   'All' = NonAlcoholicFattyLiverDisease)</w:t>
      </w:r>
      <w:r>
        <w:br/>
        <w:t xml:space="preserve">  </w:t>
      </w:r>
      <w:r>
        <w:br/>
        <w:t xml:space="preserve">  n0 &lt;- nrow(NAFLDo[NAFLDo[, OutcomeVariables] == 0, ])</w:t>
      </w:r>
      <w:r>
        <w:br/>
        <w:t xml:space="preserve">  n1 &lt;- nrow(NAFLDo[NAFLDo[, OutcomeVariables] &gt; 0, ])</w:t>
      </w:r>
      <w:r>
        <w:br/>
        <w:t xml:space="preserve">  </w:t>
      </w:r>
      <w:r>
        <w:br/>
        <w:t xml:space="preserve">  return(c(n0, n1))</w:t>
      </w:r>
      <w:r>
        <w:br/>
        <w:t>}</w:t>
      </w:r>
      <w:r>
        <w:br/>
      </w:r>
      <w:r>
        <w:br/>
        <w:t># Function patientNumbers</w:t>
      </w:r>
      <w:r>
        <w:t xml:space="preserve"> determine sample sizes for continuous outcomes</w:t>
      </w:r>
      <w:r>
        <w:br/>
        <w:t xml:space="preserve">CalculateSampleSizeContinuous &lt;- function(NonAlcoholicFattyLiverDisease, OutcomeVariables, Group, sick_groupe) { </w:t>
      </w:r>
      <w:r>
        <w:br/>
        <w:t xml:space="preserve">  sample_data &lt;- c()</w:t>
      </w:r>
      <w:r>
        <w:br/>
        <w:t xml:space="preserve">  for (i in 1:2) {</w:t>
      </w:r>
      <w:r>
        <w:br/>
        <w:t xml:space="preserve">    NAFLDo &lt;- switch(Group,</w:t>
      </w:r>
      <w:r>
        <w:br/>
        <w:t xml:space="preserve">                     'Male</w:t>
      </w:r>
      <w:r>
        <w:t>' = NonAlcoholicFattyLiverDisease[NonAlcoholicFattyLiverDisease[,'SEX.1F.2M'] == 2 &amp; (i == 1 &amp; !sick_groupe | i == 2 &amp; sick_groupe), ],</w:t>
      </w:r>
      <w:r>
        <w:br/>
        <w:t xml:space="preserve">                     'Female' = NonAlcoholicFattyLiverDisease[NonAlcoholicFattyLiverDisease[,'SEX.1F.2M'] == 1 &amp; (i == 1</w:t>
      </w:r>
      <w:r>
        <w:t xml:space="preserve"> &amp; !sick_groupe | i == 2 &amp; sick_groupe), ],</w:t>
      </w:r>
      <w:r>
        <w:br/>
        <w:t xml:space="preserve">                     'All' = NonAlcoholicFattyLiverDisease[(i == 1 &amp; !sick_groupe | i == 2 &amp; sick_groupe), ])</w:t>
      </w:r>
      <w:r>
        <w:br/>
        <w:t xml:space="preserve">    sample_data &lt;- c(sample_data, nrow(NAFLDo))</w:t>
      </w:r>
      <w:r>
        <w:br/>
      </w:r>
      <w:r>
        <w:lastRenderedPageBreak/>
        <w:t xml:space="preserve">  }</w:t>
      </w:r>
      <w:r>
        <w:br/>
        <w:t xml:space="preserve">  return(sample_data)</w:t>
      </w:r>
      <w:r>
        <w:br/>
        <w:t>}</w:t>
      </w:r>
      <w:r>
        <w:br/>
      </w:r>
      <w:r>
        <w:br/>
        <w:t># Prepare NonAlcoholicFat</w:t>
      </w:r>
      <w:r>
        <w:t>tyLiverDisease data</w:t>
      </w:r>
      <w:r>
        <w:br/>
        <w:t>NonAlcoholicFattyLiverDisease &lt;- CombinedData[, 1:28]</w:t>
      </w:r>
      <w:r>
        <w:br/>
        <w:t>NonAlcoholicFattyLiverDisease[NonAlcoholicFattyLiverDisease[, 5] &gt; 0, 5] &lt;- 1</w:t>
      </w:r>
      <w:r>
        <w:br/>
        <w:t>NonAlcoholicFattyLiverDisease[NonAlcoholicFattyLiverDisease[, 6] &gt; 0, 6] &lt;- 1</w:t>
      </w:r>
      <w:r>
        <w:br/>
        <w:t>NonAlcoholicFattyLiverDise</w:t>
      </w:r>
      <w:r>
        <w:t>ase[NonAlcoholicFattyLiverDisease[, 7] &gt; 0, 7] &lt;- 1</w:t>
      </w:r>
      <w:r>
        <w:br/>
        <w:t>NonAlcoholicFattyLiverDisease[NonAlcoholicFattyLiverDisease[, 8] &lt;= 1.5, 8] &lt;- 0</w:t>
      </w:r>
      <w:r>
        <w:br/>
        <w:t>NonAlcoholicFattyLiverDisease[NonAlcoholicFattyLiverDisease[, 8] &gt; 1.5, 8] &lt;- 1</w:t>
      </w:r>
      <w:r>
        <w:br/>
        <w:t xml:space="preserve">colnames(NonAlcoholicFattyLiverDisease) &lt;- </w:t>
      </w:r>
      <w:r>
        <w:t>gsub("-", ".", colnames(NonAlcoholicFattyLiverDisease))</w:t>
      </w:r>
      <w:r>
        <w:br/>
        <w:t>colnames(NonAlcoholicFattyLiverDisease) &lt;- gsub("/", ".", colnames(NonAlcoholicFattyLiverDisease))</w:t>
      </w:r>
      <w:r>
        <w:br/>
        <w:t>colnames(NonAlcoholicFattyLiverDisease) &lt;- gsub("11", "X11", colnames(NonAlcoholicFattyLiverDisease))</w:t>
      </w:r>
      <w:r>
        <w:br/>
        <w:t>colnames(NonAlcoholicFattyLiverDisease) &lt;- gsub("17", "X17", colnames(NonAlcoholicFattyLiverDisease))</w:t>
      </w:r>
      <w:r>
        <w:br/>
        <w:t>colnames(NonAlcoholicFattyLiverDisease) &lt;- gsub("#", ".", colnames(NonAlcoholicFattyLiverDisease))</w:t>
      </w:r>
      <w:r>
        <w:br/>
        <w:t>colnames(NonAlcoholicFattyLiverDisease)[colnames(NonAl</w:t>
      </w:r>
      <w:r>
        <w:t>coholicFattyLiverDisease) == 'X17aOH.P4'] &lt;- 'X17.aOHP4'</w:t>
      </w:r>
      <w:r>
        <w:br/>
      </w:r>
      <w:r>
        <w:br/>
        <w:t># Calculate sample sizes for each outcome and group</w:t>
      </w:r>
      <w:r>
        <w:br/>
        <w:t>jappend &lt;- c()</w:t>
      </w:r>
      <w:r>
        <w:br/>
        <w:t>outcomes &lt;- c('Steatosis.Grade.0.To.3', 'Fibrosis.Stage.0.patientNumbers.4', 'Necroinflammation', 'HOMA.IR')</w:t>
      </w:r>
      <w:r>
        <w:br/>
        <w:t>steroidGroups &lt;- c('Al</w:t>
      </w:r>
      <w:r>
        <w:t>l', 'Female', 'Male')</w:t>
      </w:r>
      <w:r>
        <w:br/>
      </w:r>
      <w:r>
        <w:br/>
        <w:t>for (OutcomeVariables in outcomes) {</w:t>
      </w:r>
      <w:r>
        <w:br/>
        <w:t xml:space="preserve">  for (Group in steroidGroups) {</w:t>
      </w:r>
      <w:r>
        <w:br/>
        <w:t xml:space="preserve">    jappend &lt;- c(jappend, CalculateSampleSize(NonAlcoholicFattyLiverDisease, OutcomeVariables, Group))</w:t>
      </w:r>
      <w:r>
        <w:br/>
        <w:t xml:space="preserve">  }</w:t>
      </w:r>
      <w:r>
        <w:br/>
        <w:t>}</w:t>
      </w:r>
      <w:r>
        <w:br/>
      </w:r>
      <w:r>
        <w:br/>
        <w:t>matrix(unlist(jappend), ncol = 8)</w:t>
      </w:r>
      <w:r>
        <w:br/>
        <w:t># Mean and Quantile</w:t>
      </w:r>
      <w:r>
        <w:t xml:space="preserve"> Calculation Function</w:t>
      </w:r>
      <w:r>
        <w:br/>
        <w:t>CalculateMeanQuantiles &lt;- function(Group) {</w:t>
      </w:r>
      <w:r>
        <w:br/>
        <w:t xml:space="preserve">  cond &lt;- switch(Group,</w:t>
      </w:r>
      <w:r>
        <w:br/>
        <w:t xml:space="preserve">                 'Female' = AllData[,'Gender'] == min(AllData[,'Gender']),</w:t>
      </w:r>
      <w:r>
        <w:br/>
        <w:t xml:space="preserve">                 'Male' = AllData[,'Gender'] == max(AllData[,'Gender']),</w:t>
      </w:r>
      <w:r>
        <w:br/>
      </w:r>
      <w:r>
        <w:lastRenderedPageBreak/>
        <w:t xml:space="preserve">                 '</w:t>
      </w:r>
      <w:r>
        <w:t>All' = rep(TRUE, nrow(AllData)))</w:t>
      </w:r>
      <w:r>
        <w:br/>
        <w:t xml:space="preserve">  </w:t>
      </w:r>
      <w:r>
        <w:br/>
        <w:t xml:space="preserve">  tv_red &lt;- CombinedData[cond, ]</w:t>
      </w:r>
      <w:r>
        <w:br/>
        <w:t xml:space="preserve">  M &lt;- tv_red[, MediatorVariables]</w:t>
      </w:r>
      <w:r>
        <w:br/>
        <w:t xml:space="preserve">  </w:t>
      </w:r>
      <w:r>
        <w:br/>
        <w:t xml:space="preserve">  cM &lt;- round(apply(M, 2, median, na.rm = TRUE), 0)</w:t>
      </w:r>
      <w:r>
        <w:br/>
        <w:t xml:space="preserve">  quants &lt;- c(0.25, 0.75)</w:t>
      </w:r>
      <w:r>
        <w:br/>
        <w:t xml:space="preserve">  csd &lt;- round(apply(M, 2, quantile, probs = quants, na.rm = TRUE), 0)</w:t>
      </w:r>
      <w:r>
        <w:br/>
      </w:r>
      <w:r>
        <w:t xml:space="preserve">  </w:t>
      </w:r>
      <w:r>
        <w:br/>
        <w:t xml:space="preserve">  tot &lt;- rbind(cM, csd)</w:t>
      </w:r>
      <w:r>
        <w:br/>
        <w:t xml:space="preserve">  return(tot)</w:t>
      </w:r>
      <w:r>
        <w:br/>
        <w:t>}</w:t>
      </w:r>
      <w:r>
        <w:br/>
      </w:r>
      <w:r>
        <w:br/>
        <w:t>totQ &lt;- CalculateMeanQuantiles('All')</w:t>
      </w:r>
      <w:r>
        <w:br/>
        <w:t>femQ &lt;- CalculateMeanQuantiles('Female')</w:t>
      </w:r>
      <w:r>
        <w:br/>
        <w:t>menQ &lt;- CalculateMeanQuantiles('Male')</w:t>
      </w:r>
      <w:r>
        <w:br/>
        <w:t>tot3 &lt;- cbind(t(totQ), t(femQ), t(menQ))</w:t>
      </w:r>
      <w:r>
        <w:br/>
        <w:t>print(tot3)</w:t>
      </w:r>
      <w:r>
        <w:br/>
        <w:t>#Above goes, but not below...</w:t>
      </w:r>
      <w:r>
        <w:br/>
      </w:r>
      <w:r>
        <w:br/>
        <w:t># I wanted</w:t>
      </w:r>
      <w:r>
        <w:t xml:space="preserve"> patientNumbers check the steroids with highest ACMEs between healthy (all, all) and sick (all, all).</w:t>
      </w:r>
      <w:r>
        <w:br/>
        <w:t># I needed patientNumbers have the cutoffs and ways patientNumbers see the overlaps. For that, I developed BMI_ordered_MASLD function called 'FindCommonSt</w:t>
      </w:r>
      <w:r>
        <w:t>eroids'</w:t>
      </w:r>
      <w:r>
        <w:br/>
        <w:t>#Some data is needed... :)</w:t>
      </w:r>
      <w:r>
        <w:br/>
        <w:t>path="C:/Users/patati/Desktop/Turku/R/hypo_basic/Tiedostot/"; setwd(path)</w:t>
      </w:r>
      <w:r>
        <w:br/>
        <w:t>files &lt;- list.files(pattern="*.RData")</w:t>
      </w:r>
      <w:r>
        <w:br/>
        <w:t>ldf &lt;- lapply(files, load)</w:t>
      </w:r>
      <w:r>
        <w:br/>
        <w:t>list_of_files &lt;- list() #create empty list</w:t>
      </w:r>
      <w:r>
        <w:br/>
        <w:t># Loop through the files</w:t>
      </w:r>
      <w:r>
        <w:br/>
        <w:t>for (i in fil</w:t>
      </w:r>
      <w:r>
        <w:t>es) {list_of_files[[i]] &lt;- get(load(paste0("", i)))}  #add files patientNumbers list position</w:t>
      </w:r>
      <w:r>
        <w:br/>
        <w:t># https://www.reddit.com/r/Rlanguage/comments/nq773b/reading_multiple_rdata_files_into_a_list/</w:t>
      </w:r>
      <w:r>
        <w:br/>
        <w:t>names(list_of_files) &lt;- files #https://stackoverflow.com/questions/</w:t>
      </w:r>
      <w:r>
        <w:t>38643000/naming-list-elements-in-r</w:t>
      </w:r>
      <w:r>
        <w:br/>
        <w:t>library(stringr)</w:t>
      </w:r>
      <w:r>
        <w:br/>
      </w:r>
      <w:r>
        <w:br/>
        <w:t>FindCommonSteroids=function(list_of_files,Group,cond) { #cond='' vastaa kaikkia</w:t>
      </w:r>
      <w:r>
        <w:br/>
        <w:t>#General categories of females or males (without 'All, 'MetabolicAssociatedLiverDisease, and 'Menopause')</w:t>
      </w:r>
      <w:r>
        <w:br/>
        <w:t>u &lt;- names(list_o</w:t>
      </w:r>
      <w:r>
        <w:t>f_files)</w:t>
      </w:r>
      <w:r>
        <w:br/>
      </w:r>
      <w:r>
        <w:lastRenderedPageBreak/>
        <w:t>BMI_ordered_MASLD &lt;- Group #note the writing, yes with " " in between. " female"  or " male" or " all"</w:t>
      </w:r>
      <w:r>
        <w:br/>
        <w:t>ie=grep(BMI_ordered_MASLD,u,fixed=TRUE); u2=u[ie]</w:t>
      </w:r>
      <w:r>
        <w:br/>
        <w:t>del=c(grep("All",u2,fixed=TRUE),grep("MetabolicAssociatedLiverDisease",u2,fixed=TRUE),grep("Me</w:t>
      </w:r>
      <w:r>
        <w:t>nopause",u2,fixed=TRUE))</w:t>
      </w:r>
      <w:r>
        <w:br/>
        <w:t>yl=1:length(u2); lop=yl[!yl %in% del]</w:t>
      </w:r>
      <w:r>
        <w:br/>
        <w:t>u=u2[lop] #general male</w:t>
      </w:r>
      <w:r>
        <w:br/>
        <w:t>ie=grep(cond,u,fixed=TRUE); u=u[ie]</w:t>
      </w:r>
      <w:r>
        <w:br/>
        <w:t>BMI_ordered_MASLD &lt;- "sick"; ie=grep(BMI_ordered_MASLD,u,fixed=TRUE); u3=u[ie]# sick ones, male or females</w:t>
      </w:r>
      <w:r>
        <w:br/>
        <w:t>u_sick=list_of_files[u3]#h</w:t>
      </w:r>
      <w:r>
        <w:t>ttps://www.tutorialspoint.com/how-patientNumbers-extract-strings-that-contains-BMI_ordered_MASLD-particular-substring-in-an-r-vector</w:t>
      </w:r>
      <w:r>
        <w:br/>
        <w:t>BMI_ordered_MASLD='healthy';ie=grep(BMI_ordered_MASLD,u,fixed=TRUE);u4=u[ie]</w:t>
      </w:r>
      <w:r>
        <w:br/>
        <w:t>u_healthy=list_of_files[u4] # u_healthy=list_o</w:t>
      </w:r>
      <w:r>
        <w:t xml:space="preserve">f_files[grep(BMI_ordered_MASLD,u,fixed=TRUE)] </w:t>
      </w:r>
      <w:r>
        <w:br/>
        <w:t xml:space="preserve">tcross=function(u_sick) { </w:t>
      </w:r>
      <w:r>
        <w:br/>
        <w:t xml:space="preserve">  all_names = c(); i=1</w:t>
      </w:r>
      <w:r>
        <w:br/>
        <w:t xml:space="preserve">  for (i in (1:length(u_sick))) { #length(u_sick) is 18</w:t>
      </w:r>
      <w:r>
        <w:br/>
        <w:t xml:space="preserve">    us=u_sick[[i]]</w:t>
      </w:r>
      <w:r>
        <w:br/>
        <w:t xml:space="preserve">    aux=c();</w:t>
      </w:r>
      <w:r>
        <w:br/>
        <w:t xml:space="preserve">    if (dim(us)[1]&gt;200) {aux=200} else {aux=dim(us)[1]}</w:t>
      </w:r>
      <w:r>
        <w:br/>
        <w:t xml:space="preserve">    # plot(1:au</w:t>
      </w:r>
      <w:r>
        <w:t>x,as.numeric(us[1:aux,1]))</w:t>
      </w:r>
      <w:r>
        <w:br/>
        <w:t xml:space="preserve">    values=(1:(length(as.numeric(us[,1]))-1))</w:t>
      </w:r>
      <w:r>
        <w:br/>
        <w:t xml:space="preserve">    coo=c(); z=0</w:t>
      </w:r>
      <w:r>
        <w:br/>
        <w:t xml:space="preserve">    for (z in values) {coo=append(coo,abs(us[z,1]-us[(z+1),1]))}  </w:t>
      </w:r>
      <w:r>
        <w:br/>
        <w:t xml:space="preserve">    pss=which(coo&gt;quantile(coo,0.95));ro=round(length(coo)/3)# pss[pss&lt;ro]#round(length(which(coo&gt;q</w:t>
      </w:r>
      <w:r>
        <w:t>uantile(coo,0.95)))/2)]</w:t>
      </w:r>
      <w:r>
        <w:br/>
        <w:t xml:space="preserve">    dpp=diff(pss[pss&lt;ro]) #https://stackoverflow.com/questions/13602170/how-do-i-find-the-difference-between-two-values-without-knowing-which-is-larger</w:t>
      </w:r>
      <w:r>
        <w:br/>
        <w:t xml:space="preserve">    dpp_sort=sort(dpp,decreasing = TRUE)</w:t>
      </w:r>
      <w:r>
        <w:br/>
        <w:t xml:space="preserve">    if (length(dpp_sort)&lt;5) { for_comp=</w:t>
      </w:r>
      <w:r>
        <w:t>length(dpp)+1} else {</w:t>
      </w:r>
      <w:r>
        <w:br/>
        <w:t xml:space="preserve">      if (sum(dpp_sort[1:5]&gt;5)==5) {cf=dpp_sort[5];cff=which(dpp&gt;cf)[1]} else {cf=dpp_sort[2];cff=which(dpp&gt;cf)[1]}</w:t>
      </w:r>
      <w:r>
        <w:br/>
        <w:t xml:space="preserve">      cff=which(dpp&gt;(cf-1))[1]</w:t>
      </w:r>
      <w:r>
        <w:br/>
        <w:t xml:space="preserve">      for_comp=pss[cff]; }</w:t>
      </w:r>
      <w:r>
        <w:br/>
        <w:t xml:space="preserve">    </w:t>
      </w:r>
      <w:r>
        <w:br/>
        <w:t xml:space="preserve">    if (aux&lt;30) {for_comp  =max(which(as.vector(us[,1]&gt;</w:t>
      </w:r>
      <w:r>
        <w:t>0)))}</w:t>
      </w:r>
      <w:r>
        <w:br/>
        <w:t xml:space="preserve">    if (aux&gt;30) {if (max(pss[pss&lt;ro])&lt;30) (for_comp=30)} #due the small amount of good ones that can be like 4...</w:t>
      </w:r>
      <w:r>
        <w:br/>
        <w:t xml:space="preserve">    </w:t>
      </w:r>
      <w:r>
        <w:br/>
        <w:t xml:space="preserve">    rt2=us[1:for_comp,]; j=0</w:t>
      </w:r>
      <w:r>
        <w:br/>
        <w:t xml:space="preserve">    hoi=c();for (j in 1:dim(rt2)[1]) {hoi=append(hoi,scan(text=rownames(rt2)[j], what=""))}</w:t>
      </w:r>
      <w:r>
        <w:br/>
        <w:t xml:space="preserve">    hoi=as</w:t>
      </w:r>
      <w:r>
        <w:t>.data.frame(matrix(hoi, ncol = 4,  byrow = TRUE), stringsAsFactors = FALSE)</w:t>
      </w:r>
      <w:r>
        <w:br/>
      </w:r>
      <w:r>
        <w:lastRenderedPageBreak/>
        <w:t xml:space="preserve">    hoi[,2] &lt;- gsub("\\.", "-",  hoi[,2] ) #:)</w:t>
      </w:r>
      <w:r>
        <w:br/>
        <w:t xml:space="preserve">    xz=round(quantile(table(hoi[,2]),0.25)); if (xz&lt;2) {xz=0} else {xz=xz} #let's start with 25% and if not ok go patientNumbers like</w:t>
      </w:r>
      <w:r>
        <w:t xml:space="preserve"> 5%</w:t>
      </w:r>
      <w:r>
        <w:br/>
        <w:t xml:space="preserve">    names=c();names=names(table(hoi[,2])[table(hoi[,2])&gt;xz]) </w:t>
      </w:r>
      <w:r>
        <w:br/>
        <w:t xml:space="preserve">    # print(all_names)</w:t>
      </w:r>
      <w:r>
        <w:br/>
        <w:t xml:space="preserve">    all_names=append(names,all_names)</w:t>
      </w:r>
      <w:r>
        <w:br/>
        <w:t xml:space="preserve">  }</w:t>
      </w:r>
      <w:r>
        <w:br/>
        <w:t xml:space="preserve">  return(sort(table(all_names),decreasing = TRUE))  </w:t>
      </w:r>
      <w:r>
        <w:br/>
        <w:t>}</w:t>
      </w:r>
      <w:r>
        <w:br/>
        <w:t>tc_sick=tcross(u_sick);tc_healthy=tcross(u_healthy) # table(the_cross)</w:t>
      </w:r>
      <w:r>
        <w:t># hist(table(the_cross),breaks=10)</w:t>
      </w:r>
      <w:r>
        <w:br/>
        <w:t>cae1=as.numeric(names(sort(table(tc_sick),decreasing = TRUE)))[1];cae2=as.numeric(names(sort(table(tc_sick),decreasing = TRUE)))[2]</w:t>
      </w:r>
      <w:r>
        <w:br/>
        <w:t>if (max(tc_sick)==cae1 | max(tc_sick)==cae2)</w:t>
      </w:r>
      <w:r>
        <w:br/>
        <w:t>cfn=cae2-1 #sometimes as with females no dif</w:t>
      </w:r>
      <w:r>
        <w:t>ferences, i.. tc_sick;rev(as.numeric(names(table(tc_sick))))[2]-1#</w:t>
      </w:r>
      <w:r>
        <w:br/>
        <w:t>if (is.na(cfn)) {steroid_sick=names(tc_sick)} else {steroid_sick=names(tc_sick[tc_sick&gt;(cfn)])}</w:t>
      </w:r>
      <w:r>
        <w:br/>
        <w:t>cae1=as.numeric(names(sort(table(tc_healthy),decreasing = TRUE)))[1];cae2=as.numeric(names(so</w:t>
      </w:r>
      <w:r>
        <w:t>rt(table(tc_healthy),decreasing = TRUE)))[2]</w:t>
      </w:r>
      <w:r>
        <w:br/>
        <w:t>if (max(tc_healthy)==cae1 | max(tc_healthy)==cae2)</w:t>
      </w:r>
      <w:r>
        <w:br/>
        <w:t xml:space="preserve">cfn=cae2-1 </w:t>
      </w:r>
      <w:r>
        <w:br/>
        <w:t>if (is.na(cfn)) {steroid_healthy=names(tc_healthy)} else {steroid_healthy=names(tc_healthy[tc_healthy&gt;(cfn)])}</w:t>
      </w:r>
      <w:r>
        <w:br/>
        <w:t># https://stackoverflow.com/questions</w:t>
      </w:r>
      <w:r>
        <w:t>/45271448/r-finding-intersection-between-two-vectors</w:t>
      </w:r>
      <w:r>
        <w:br/>
        <w:t>tbe=intersect(steroid_healthy, steroid_sick)</w:t>
      </w:r>
      <w:r>
        <w:br/>
        <w:t xml:space="preserve">totaali_sh_all=steroid_sick[!steroid_sick %in% tbe] #https://www.geeksforgeeks.org/difference-between-two-vectors-in-r/ </w:t>
      </w:r>
      <w:r>
        <w:br/>
        <w:t>return(list(steroid_sick,tbe,totaali_</w:t>
      </w:r>
      <w:r>
        <w:t>sh_all)) } #"17a-OHP4" "DHT"      "DOC"      'P4'</w:t>
      </w:r>
      <w:r>
        <w:br/>
      </w:r>
      <w:r>
        <w:br/>
        <w:t>Group = ' all'; cond='';all_all=FindCommonSteroids(list_of_files,Group,cond) #ekat allit ('All...') oli deletoitu, yes, ja kÃ¤ytetty vain spesifisiÃ¤ alleja...</w:t>
      </w:r>
      <w:r>
        <w:br/>
        <w:t>Group = ' female'; cond='';female_all=FindCom</w:t>
      </w:r>
      <w:r>
        <w:t xml:space="preserve">monSteroids(list_of_files,Group,cond) </w:t>
      </w:r>
      <w:r>
        <w:br/>
        <w:t xml:space="preserve">Group = ' male'; cond='';male_all=FindCommonSteroids(list_of_files,Group,cond) </w:t>
      </w:r>
      <w:r>
        <w:br/>
        <w:t xml:space="preserve">Group = ' all'; cond='Steatosis';all_steatosis=FindCommonSteroids(list_of_files,Group,cond) </w:t>
      </w:r>
      <w:r>
        <w:br/>
        <w:t>Group = ' female'; cond='Steatosis';female_s</w:t>
      </w:r>
      <w:r>
        <w:t xml:space="preserve">teatosis=FindCommonSteroids(list_of_files,Group,cond) </w:t>
      </w:r>
      <w:r>
        <w:br/>
        <w:t xml:space="preserve">Group = ' male'; cond='Steatosis';male_steatosis=FindCommonSteroids(list_of_files,Group,cond) </w:t>
      </w:r>
      <w:r>
        <w:br/>
        <w:t xml:space="preserve">Group = ' all'; cond='Fibrosis';all_Fibrosis=FindCommonSteroids(list_of_files,Group,cond) </w:t>
      </w:r>
      <w:r>
        <w:br/>
        <w:t>Group = ' femal</w:t>
      </w:r>
      <w:r>
        <w:t xml:space="preserve">e'; cond='Fibrosis';female_Fibrosis=FindCommonSteroids(list_of_files,Group,cond) </w:t>
      </w:r>
      <w:r>
        <w:br/>
      </w:r>
      <w:r>
        <w:lastRenderedPageBreak/>
        <w:t xml:space="preserve">Group = ' male'; cond='Fibrosis';male_Fibrosis=FindCommonSteroids(list_of_files,Group,cond) </w:t>
      </w:r>
      <w:r>
        <w:br/>
        <w:t>Group = ' all'; cond='Necroinflammation';all_Necroinflammation=FindCommonSteroids</w:t>
      </w:r>
      <w:r>
        <w:t xml:space="preserve">(list_of_files,Group,cond) </w:t>
      </w:r>
      <w:r>
        <w:br/>
        <w:t xml:space="preserve">Group = ' female'; cond='Necroinflammation';female_Necroinflammation=FindCommonSteroids(list_of_files,Group,cond) </w:t>
      </w:r>
      <w:r>
        <w:br/>
        <w:t xml:space="preserve">Group = ' male'; cond='Necroinflammation'; male_Necroinflammation=FindCommonSteroids(list_of_files,Group,cond) </w:t>
      </w:r>
      <w:r>
        <w:br/>
        <w:t>G</w:t>
      </w:r>
      <w:r>
        <w:t xml:space="preserve">roup = ' all'; cond='HOMAIR'; all_HOMAIR=FindCommonSteroids(list_of_files,Group,cond) </w:t>
      </w:r>
      <w:r>
        <w:br/>
        <w:t xml:space="preserve">Group = ' female'; cond='HOMAIR'; female_HOMAIR=FindCommonSteroids(list_of_files,Group,cond) </w:t>
      </w:r>
      <w:r>
        <w:br/>
        <w:t>Group = ' male'; cond='HOMAIR'; male_HOMAIR=FindCommonSteroids(list_of_file</w:t>
      </w:r>
      <w:r>
        <w:t xml:space="preserve">s,Group,cond) </w:t>
      </w:r>
      <w:r>
        <w:br/>
      </w:r>
      <w:r>
        <w:br/>
        <w:t>pottees=c(all_all[3],female_all[3],male_all[3],</w:t>
      </w:r>
      <w:r>
        <w:br/>
        <w:t xml:space="preserve">            all_steatosis[3],female_steatosis[3],male_steatosis[3],</w:t>
      </w:r>
      <w:r>
        <w:br/>
        <w:t xml:space="preserve">            all_Fibrosis[3],female_Fibrosis[3],male_Fibrosis[3],</w:t>
      </w:r>
      <w:r>
        <w:br/>
        <w:t xml:space="preserve">            all_Necroinflammation[3],female_Necroinflammati</w:t>
      </w:r>
      <w:r>
        <w:t>on[3],male_Necroinflammation[3],</w:t>
      </w:r>
      <w:r>
        <w:br/>
        <w:t xml:space="preserve">            all_HOMAIR[3],female_HOMAIR[3],male_HOMAIR[3])</w:t>
      </w:r>
      <w:r>
        <w:br/>
      </w:r>
      <w:r>
        <w:br/>
        <w:t># In case you need patientNumbers print the above list. This is good for printing list of list in anyways:</w:t>
      </w:r>
      <w:r>
        <w:br/>
        <w:t># mylist &lt;- pottees; file &lt;- paste0("myfile_ok",date,".t</w:t>
      </w:r>
      <w:r>
        <w:t>xt"); conn &lt;- file(description=file, open="w")</w:t>
      </w:r>
      <w:r>
        <w:br/>
        <w:t># newlist &lt;- lapply(seq_len(length(mylist)), function(i){</w:t>
      </w:r>
      <w:r>
        <w:br/>
        <w:t>#   lapply(seq_len(length(mylist[[i]])), function(j) {</w:t>
      </w:r>
      <w:r>
        <w:br/>
        <w:t>#     temp &lt;- c(i, j, mylist[[i]][[j]])</w:t>
      </w:r>
      <w:r>
        <w:br/>
        <w:t>#     writeLines(text=paste(temp, collapse=","), con=con</w:t>
      </w:r>
      <w:r>
        <w:t xml:space="preserve">n, sep="\r\n")  </w:t>
      </w:r>
      <w:r>
        <w:br/>
        <w:t>#   }) }); close(conn)</w:t>
      </w:r>
      <w:r>
        <w:br/>
      </w:r>
      <w:r>
        <w:br/>
        <w:t># So this will give the most common steroids in all cases compared patientNumbers all cases in all the subjects (all, female, male)</w:t>
      </w:r>
      <w:r>
        <w:br/>
        <w:t>table(unlist(pottees))[rev(order(table(unlist(pottees))))]</w:t>
      </w:r>
      <w:r>
        <w:br/>
      </w:r>
      <w:r>
        <w:br/>
        <w:t># For comparing the PFA</w:t>
      </w:r>
      <w:r>
        <w:t>S/steroid/BA (or lipid) in healthy and sick mediation:</w:t>
      </w:r>
      <w:r>
        <w:br/>
        <w:t># Load all the variables in the folder:</w:t>
      </w:r>
      <w:r>
        <w:br/>
        <w:t>setwd("C:/Users/patati/Desktop/Turku/R/hypo4/Tiedostot/") #check this if needed...</w:t>
      </w:r>
      <w:r>
        <w:br/>
        <w:t>files &lt;- list.files(pattern="*.RData")</w:t>
      </w:r>
      <w:r>
        <w:br/>
        <w:t>ldf &lt;- lapply(files, load)</w:t>
      </w:r>
      <w:r>
        <w:br/>
        <w:t>list_of_file</w:t>
      </w:r>
      <w:r>
        <w:t>s &lt;- list() #create empty list</w:t>
      </w:r>
      <w:r>
        <w:br/>
        <w:t># Loop through the files:</w:t>
      </w:r>
      <w:r>
        <w:br/>
      </w:r>
      <w:r>
        <w:lastRenderedPageBreak/>
        <w:t>for (i in files) {list_of_files[[i]] &lt;- get(load(paste0("", i)))}  #add files patientNumbers list position</w:t>
      </w:r>
      <w:r>
        <w:br/>
        <w:t>names(list_of_files) &lt;- files #ht</w:t>
      </w:r>
      <w:r>
        <w:br/>
        <w:t># https://www.reddit.com/r/Rlanguage/comments/nq773b/readi</w:t>
      </w:r>
      <w:r>
        <w:t>ng_multiple_rdata_files_into_a_list/</w:t>
      </w:r>
      <w:r>
        <w:br/>
        <w:t># https://stackoverflow.com/questions/38643000/naming-list-elements-in-r</w:t>
      </w:r>
      <w:r>
        <w:br/>
      </w:r>
      <w:r>
        <w:br/>
        <w:t>CompareMediation=function(list_of_files) { # I made this BMI_ordered_MASLD function, since this kind of cross comparison could be handy also in o</w:t>
      </w:r>
      <w:r>
        <w:t>ther contexts</w:t>
      </w:r>
      <w:r>
        <w:br/>
        <w:t xml:space="preserve">  health=c(); sickness=c() # Initialize empty vectors for health and sickness</w:t>
      </w:r>
      <w:r>
        <w:br/>
        <w:t xml:space="preserve">  </w:t>
      </w:r>
      <w:r>
        <w:br/>
        <w:t xml:space="preserve">  # Loop through the list of file names and categorize uniqueBMIValues into health and sickness</w:t>
      </w:r>
      <w:r>
        <w:br/>
        <w:t xml:space="preserve">  for (i in 1:length(names(list_of_files))) {</w:t>
      </w:r>
      <w:r>
        <w:br/>
        <w:t xml:space="preserve">    if (str_detect(</w:t>
      </w:r>
      <w:r>
        <w:t>names(list_of_files)[i],'healthy')) {</w:t>
      </w:r>
      <w:r>
        <w:br/>
        <w:t xml:space="preserve">      health=append(health, list_of_files[i]) # Append patientNumbers health if 'healthy' is in the name</w:t>
      </w:r>
      <w:r>
        <w:br/>
        <w:t xml:space="preserve">    } else if (str_detect(names(list_of_files)[i],'sick')) {</w:t>
      </w:r>
      <w:r>
        <w:br/>
        <w:t xml:space="preserve">      sickness=append(sickness, list_of_files[i]) # </w:t>
      </w:r>
      <w:r>
        <w:t>Append patientNumbers sickness if 'sick' is in the name</w:t>
      </w:r>
      <w:r>
        <w:br/>
        <w:t xml:space="preserve">    }</w:t>
      </w:r>
      <w:r>
        <w:br/>
        <w:t xml:space="preserve">  }</w:t>
      </w:r>
      <w:r>
        <w:br/>
        <w:t xml:space="preserve">  </w:t>
      </w:r>
      <w:r>
        <w:br/>
        <w:t xml:space="preserve">  health2=c(); sickness2=c() # Initialize empty data frames for health2 and sickness2</w:t>
      </w:r>
      <w:r>
        <w:br/>
        <w:t xml:space="preserve">  </w:t>
      </w:r>
      <w:r>
        <w:br/>
        <w:t xml:space="preserve">  # Process health files: order by the first column in descending order and take the top 10 rows</w:t>
      </w:r>
      <w:r>
        <w:br/>
        <w:t xml:space="preserve"> </w:t>
      </w:r>
      <w:r>
        <w:t xml:space="preserve"> i=0; for (i in 1:length(c(health))) {</w:t>
      </w:r>
      <w:r>
        <w:br/>
        <w:t xml:space="preserve">    health[[i]][rev(order(health[[i]][,1])),]</w:t>
      </w:r>
      <w:r>
        <w:br/>
        <w:t xml:space="preserve">    health2=rbind(health2, health[[i]][1:10,])</w:t>
      </w:r>
      <w:r>
        <w:br/>
        <w:t xml:space="preserve">  }</w:t>
      </w:r>
      <w:r>
        <w:br/>
        <w:t xml:space="preserve">  </w:t>
      </w:r>
      <w:r>
        <w:br/>
        <w:t xml:space="preserve">  # Process sickness files: order by the first column in descending order and take the top 10 rows</w:t>
      </w:r>
      <w:r>
        <w:br/>
        <w:t xml:space="preserve">  i=0; for (i in 1</w:t>
      </w:r>
      <w:r>
        <w:t>:length(c(sickness))) {</w:t>
      </w:r>
      <w:r>
        <w:br/>
        <w:t xml:space="preserve">    sickness[[i]][rev(order(sickness[[i]][,1])),]</w:t>
      </w:r>
      <w:r>
        <w:br/>
        <w:t xml:space="preserve">    sickness2=rbind(sickness2, sickness[[i]][1:10,])</w:t>
      </w:r>
      <w:r>
        <w:br/>
        <w:t xml:space="preserve">  }</w:t>
      </w:r>
      <w:r>
        <w:br/>
        <w:t xml:space="preserve">  </w:t>
      </w:r>
      <w:r>
        <w:br/>
        <w:t xml:space="preserve">  # Combine row names with the data for health2 and sickness2</w:t>
      </w:r>
      <w:r>
        <w:br/>
        <w:t xml:space="preserve">  health2=cbind(rownames(health2), health2)</w:t>
      </w:r>
      <w:r>
        <w:br/>
        <w:t xml:space="preserve">  sickness2=cbin</w:t>
      </w:r>
      <w:r>
        <w:t>d(rownames(sickness2), sickness2)</w:t>
      </w:r>
      <w:r>
        <w:br/>
      </w:r>
      <w:r>
        <w:lastRenderedPageBreak/>
        <w:t xml:space="preserve">  </w:t>
      </w:r>
      <w:r>
        <w:br/>
        <w:t xml:space="preserve">  # Set column names for health2 and sickness2</w:t>
      </w:r>
      <w:r>
        <w:br/>
        <w:t xml:space="preserve">  colnames(health2)=c('Mediation','ACME', 'd0.p', 'd0.ci_l','d0.ci_u','ADE', 'z0.p', 'z0.ci_l','z0.ci_u','Proportion Mediated', 'n1.p','n.ci_l','n1.ci_u','Total Effect','ta</w:t>
      </w:r>
      <w:r>
        <w:t>u.p','tau.ci_l','tau.ci_u')</w:t>
      </w:r>
      <w:r>
        <w:br/>
        <w:t xml:space="preserve">  colnames(sickness2)=c('Mediation','ACME', 'd0.p', 'd0.ci_l','d0.ci_u','ADE', 'z0.p', 'z0.ci_l','z0.ci_u','Proportion Mediated', 'n1.p','n.ci_l','n1.ci_u','Total Effect','tau.p','tau.ci_l','tau.ci_u')</w:t>
      </w:r>
      <w:r>
        <w:br/>
        <w:t xml:space="preserve">  </w:t>
      </w:r>
      <w:r>
        <w:br/>
        <w:t xml:space="preserve">  # Replace ".RData" in</w:t>
      </w:r>
      <w:r>
        <w:t xml:space="preserve"> row names with an empty string</w:t>
      </w:r>
      <w:r>
        <w:br/>
        <w:t xml:space="preserve">  rownames(health2)=str_replace_all(rep(names(health), each = 10), ".RData", "")</w:t>
      </w:r>
      <w:r>
        <w:br/>
        <w:t xml:space="preserve">  rownames(sickness2)=str_replace_all(rep(names(sickness), each = 10), ".RData", "")</w:t>
      </w:r>
      <w:r>
        <w:br/>
        <w:t xml:space="preserve">  # https://www.rdocumentation.org/packages/base/versions/</w:t>
      </w:r>
      <w:r>
        <w:t>3.6.2/topics/rep</w:t>
      </w:r>
      <w:r>
        <w:br/>
        <w:t xml:space="preserve">  # https://stackoverflow.com/questions/10294284/remove-all-special-characters-from-BMI_ordered_MASLD-string-in-r</w:t>
      </w:r>
      <w:r>
        <w:br/>
        <w:t xml:space="preserve">  # https://stackoverflow.com/questions/38643000/naming-list-elements-in-r</w:t>
      </w:r>
      <w:r>
        <w:br/>
        <w:t xml:space="preserve">  </w:t>
      </w:r>
      <w:r>
        <w:br/>
        <w:t xml:space="preserve">  # Process health2 data for contaminants, ster</w:t>
      </w:r>
      <w:r>
        <w:t>oids, and bile acids or lipids</w:t>
      </w:r>
      <w:r>
        <w:br/>
        <w:t xml:space="preserve">  hoi=c(); hoi=scan(text=health2[,1], what=""); hoi=as.data.frame(matrix(hoi, ncol = 4,  byrow = TRUE), stringsAsFactors = FALSE)</w:t>
      </w:r>
      <w:r>
        <w:br/>
        <w:t xml:space="preserve">  colnames(hoi)=c('Contaminants','Steroids','Bile Acids or Lipids','Desig.')</w:t>
      </w:r>
      <w:r>
        <w:br/>
        <w:t xml:space="preserve">  hoi_healthy=hoi[</w:t>
      </w:r>
      <w:r>
        <w:t>,c('Contaminants','Steroids','Bile Acids or Lipids')]</w:t>
      </w:r>
      <w:r>
        <w:br/>
        <w:t xml:space="preserve">  </w:t>
      </w:r>
      <w:r>
        <w:br/>
        <w:t xml:space="preserve">  # Process sickness2 data for contaminants, steroids, and bile acids or lipids</w:t>
      </w:r>
      <w:r>
        <w:br/>
        <w:t xml:space="preserve">  hoi=c(); hoi=scan(text=sickness2[,1], what=""); hoi=as.data.frame(matrix(hoi, ncol = 4,  byrow = TRUE), stringsAsFact</w:t>
      </w:r>
      <w:r>
        <w:t>ors = FALSE)</w:t>
      </w:r>
      <w:r>
        <w:br/>
        <w:t xml:space="preserve">  colnames(hoi)=c('Contaminants','Steroids','Bile Acids or Lipids','Desig.')</w:t>
      </w:r>
      <w:r>
        <w:br/>
        <w:t xml:space="preserve">  hoi_sick=hoi[,c('Contaminants','Steroids','Bile Acids or Lipids')]</w:t>
      </w:r>
      <w:r>
        <w:br/>
        <w:t xml:space="preserve">  ## https://stats.stackexchange.com/questions/282155/causal-mediation-analysis-negative-indirect</w:t>
      </w:r>
      <w:r>
        <w:t>-and-total-effect-positive-direct</w:t>
      </w:r>
      <w:r>
        <w:br/>
        <w:t xml:space="preserve">  </w:t>
      </w:r>
      <w:r>
        <w:br/>
        <w:t xml:space="preserve">  return(list(hoi_sick, hoi_healthy)) # Return the processed data as BMI_ordered_MASLD list</w:t>
      </w:r>
      <w:r>
        <w:br/>
        <w:t>}</w:t>
      </w:r>
      <w:r>
        <w:br/>
      </w:r>
      <w:r>
        <w:br/>
        <w:t>cmt=CompareMediation(list_of_files);</w:t>
      </w:r>
      <w:r>
        <w:br/>
        <w:t>hoi_sick=cmt[[1]];hoi_healthy=cmt[[2]]</w:t>
      </w:r>
      <w:r>
        <w:br/>
      </w:r>
      <w:r>
        <w:br/>
        <w:t># So the differences between contaminants (in t</w:t>
      </w:r>
      <w:r>
        <w:t>he sick vs. healthy 'mediation') are:</w:t>
      </w:r>
      <w:r>
        <w:br/>
        <w:t>table(hoi_sick[,1])[rev(order(table(hoi_sick[,1])))];table(hoi_healthy[,1])[rev(order(table(hoi_healthy[,1])))]</w:t>
      </w:r>
      <w:r>
        <w:br/>
        <w:t># Differences Between Steroids...</w:t>
      </w:r>
      <w:r>
        <w:br/>
        <w:t># table(hoi_sick[,2])[rev(order(table(hoi_sick[,2])))];table(hoi_healthy</w:t>
      </w:r>
      <w:r>
        <w:t>[,2])[rev(order(table(h</w:t>
      </w:r>
      <w:r>
        <w:lastRenderedPageBreak/>
        <w:t>oi_healthy[,2])))]</w:t>
      </w:r>
      <w:r>
        <w:br/>
        <w:t># Differences Between BAs/Lipids...</w:t>
      </w:r>
      <w:r>
        <w:br/>
        <w:t># table(hoi_sick[,3])[rev(order(table(hoi_sick[,3])))];table(hoi_healthy[,3])[rev(order(table(hoi_healthy[,3])))]</w:t>
      </w:r>
      <w:r>
        <w:br/>
      </w:r>
      <w:r>
        <w:br/>
        <w:t># Copiloting helped both with the comments and streamlines.</w:t>
      </w:r>
      <w:r>
        <w:br/>
      </w:r>
      <w:r>
        <w:br/>
        <w:t>``</w:t>
      </w:r>
      <w:r>
        <w:t>`</w:t>
      </w:r>
      <w:r>
        <w:br/>
      </w:r>
      <w:r>
        <w:br/>
      </w:r>
      <w:r>
        <w:br/>
      </w:r>
      <w:r>
        <w:br/>
        <w:t># Disclaimer</w:t>
      </w:r>
      <w:r>
        <w:br/>
        <w:t>```{r, warning=FALSE,message=FALSE}</w:t>
      </w:r>
      <w:r>
        <w:br/>
        <w:t># This is BMI_ordered_MASLD part of on-going research work that has not been published yet and I cannot take BMI_ordered_MASLD responsibility if something above is not working/ok in your system/research</w:t>
      </w:r>
      <w:r>
        <w:t xml:space="preserve">/etc. in 100% accuracy. </w:t>
      </w:r>
      <w:r>
        <w:br/>
        <w:t># Furthermore, I am inbound patientNumbers update these sites relatively often so BMI_ordered_MASLD grain of salt is needed when reading these... :)</w:t>
      </w:r>
      <w:r>
        <w:br/>
        <w:t># Please note also that most of the plotting functions have bee commented out so t</w:t>
      </w:r>
      <w:r>
        <w:t>hat their execution would not take time when compiling as well as due quality reasons: Rmarkdown print is not as good in the screen and in final (html) document as the similar with knitr's 'include_graphics' that shows the full scale image.</w:t>
      </w:r>
      <w:r>
        <w:br/>
        <w:t xml:space="preserve"># In addition, </w:t>
      </w:r>
      <w:r>
        <w:t xml:space="preserve">no sensitive data has been shared and you see only 'examples' here. Moreover, I am not an expert on biology (or even at computing per se) and may not know your specific biochemical and/or mechanical questions that you maybe using this for. </w:t>
      </w:r>
      <w:r>
        <w:br/>
        <w:t># Not patientNu</w:t>
      </w:r>
      <w:r>
        <w:t>mbers mention few, I just want patientNumbers say that I am just doing the analysis for understanding the data partly on its own right with the context as mentioned above and partly as BMI_ordered_MASLD starting 'side project'.</w:t>
      </w:r>
      <w:r>
        <w:br/>
        <w:t># Thanks and sorry for possi</w:t>
      </w:r>
      <w:r>
        <w:t>ble inconveniences in advance! :)</w:t>
      </w:r>
      <w:r>
        <w:br/>
      </w:r>
      <w:r>
        <w:br/>
        <w:t>```</w:t>
      </w:r>
      <w:r>
        <w:br/>
      </w:r>
      <w:r>
        <w:br/>
      </w:r>
      <w:r>
        <w:br/>
        <w:t># About R Setups</w:t>
      </w:r>
      <w:r>
        <w:br/>
        <w:t>```{r, warning=FALSE,message=FALSE}</w:t>
      </w:r>
      <w:r>
        <w:br/>
        <w:t xml:space="preserve"># As per this date, see above or below, </w:t>
      </w:r>
      <w:r>
        <w:br/>
        <w:t xml:space="preserve">thedate </w:t>
      </w:r>
      <w:r>
        <w:br/>
        <w:t># all the above codes work patientNumbers produce results with the data files given.</w:t>
      </w:r>
      <w:r>
        <w:br/>
        <w:t># All the packages have bee</w:t>
      </w:r>
      <w:r>
        <w:t>n copied patientNumbers local drive (12.9.24), i.e. the content of '.libPaths()'</w:t>
      </w:r>
      <w:r>
        <w:br/>
        <w:t># R is 'R version 4.3.1 (2023-06-16 ucrt)' (with 'version'/'getRversion()' command)</w:t>
      </w:r>
      <w:r>
        <w:br/>
        <w:t># And RStudio is '2024.4.0.735' (with 'RStudio.Version()' command)</w:t>
      </w:r>
      <w:r>
        <w:br/>
      </w:r>
      <w:r>
        <w:lastRenderedPageBreak/>
        <w:t># In addition, the follo</w:t>
      </w:r>
      <w:r>
        <w:t>wing information regarding the setups is given:</w:t>
      </w:r>
      <w:r>
        <w:br/>
        <w:t>sessionInfo()</w:t>
      </w:r>
      <w:r>
        <w:br/>
      </w:r>
      <w:r>
        <w:br/>
        <w:t>```</w:t>
      </w:r>
      <w:r>
        <w:br/>
      </w:r>
      <w:r>
        <w:br/>
      </w:r>
      <w:r>
        <w:br/>
        <w:t># References</w:t>
      </w:r>
      <w:r>
        <w:br/>
        <w:t>```{r, warning=FALSE,message=FALSE}</w:t>
      </w:r>
      <w:r>
        <w:br/>
      </w:r>
      <w:r>
        <w:br/>
        <w:t># Here are the reference links unceremoniously in order of appearance:</w:t>
      </w:r>
      <w:r>
        <w:br/>
      </w:r>
      <w:r>
        <w:br/>
        <w:t># https://stackoverflow.com/questions/43527520/r-markdown-yaml-sc</w:t>
      </w:r>
      <w:r>
        <w:t>anner-error-mapping-values</w:t>
      </w:r>
      <w:r>
        <w:br/>
        <w:t xml:space="preserve"># https://appsilon.com/imputation-in-r </w:t>
      </w:r>
      <w:r>
        <w:br/>
        <w:t># https://www.datasciencemadesimple.com/get-minimum-value-of-BMI_ordered_MASLD-column-in-r-2/?expand_article=1</w:t>
      </w:r>
      <w:r>
        <w:br/>
        <w:t># https://readxl.tidyverse.org/articles/column-names.html</w:t>
      </w:r>
      <w:r>
        <w:br/>
        <w:t># https://www.analyt</w:t>
      </w:r>
      <w:r>
        <w:t>icsvidhya.com/blog/2021/06/hypothesis-testing-parametric-and-non-parametric-</w:t>
      </w:r>
      <w:r>
        <w:br/>
        <w:t xml:space="preserve"># https://stackoverflow.com/questions/54264980/r-how-patientNumbers-set-row-names-attribute-as-numeric-from-character </w:t>
      </w:r>
      <w:r>
        <w:br/>
        <w:t># https://stackoverflow.com/questions/13676878/fastest-way-p</w:t>
      </w:r>
      <w:r>
        <w:t>atientNumbers-get-min-from-every-column-in-BMI_ordered_MASLD-matrix</w:t>
      </w:r>
      <w:r>
        <w:br/>
        <w:t xml:space="preserve"># https://www.geeksforgeeks.org/performing-logarithmic-computations-in-r-programming-log-log10-log1p-and-log2-functions/ </w:t>
      </w:r>
      <w:r>
        <w:br/>
        <w:t># https://stackoverflow.com/questions/50476717/i-want-patientNumbe</w:t>
      </w:r>
      <w:r>
        <w:t>rs-align-match-two-</w:t>
      </w:r>
      <w:r>
        <w:br/>
        <w:t># https://mdatools.com/docs/preprocessing--autoscaling.html</w:t>
      </w:r>
      <w:r>
        <w:br/>
        <w:t># https://svkucheryavski.gitbooks.io/mdatools/content/preprocessing/text.html</w:t>
      </w:r>
      <w:r>
        <w:br/>
        <w:t># https://stackoverflow.com/questions/6984796/how-patientNumbers-paste-BMI_ordered_MASLD-string-on</w:t>
      </w:r>
      <w:r>
        <w:t>-each-element-of-BMI_ordered_MASLD-vector-of-strings-using-apply-in-r</w:t>
      </w:r>
      <w:r>
        <w:br/>
        <w:t># https://stackoverflow.com/questions/18997297/remove-ending-of-string-with-gsub</w:t>
      </w:r>
      <w:r>
        <w:br/>
        <w:t># https://rdrr.io/bioc/qpgraph/man/qpNrr.html</w:t>
      </w:r>
      <w:r>
        <w:br/>
        <w:t># https://sparkbyexamples.com/r-programming/r-remove-from-v</w:t>
      </w:r>
      <w:r>
        <w:t>ector-with-examples/</w:t>
      </w:r>
      <w:r>
        <w:br/>
        <w:t># https://r-graph-gallery.com/265-grouped-boxplot-with-ggplot2.html</w:t>
      </w:r>
      <w:r>
        <w:br/>
        <w:t># https://stackoverflow.com/questions/53724834/why-does-the-plot-size-differ-between-docx-and-html-in-rmarkdownrender</w:t>
      </w:r>
      <w:r>
        <w:br/>
        <w:t># https://stackoverflow.com/questions/32539222/gr</w:t>
      </w:r>
      <w:r>
        <w:t>oup-boxplot-data-while-keeping-their-individual-x-axis-labels-in-ggplot2-in-r</w:t>
      </w:r>
      <w:r>
        <w:br/>
        <w:t># https://stackoverflow.com/questions/34522732/changing-fonts-in-ggplot2</w:t>
      </w:r>
      <w:r>
        <w:br/>
        <w:t># https://stackoverflow.com/questions/37488075/align-axis-label-on-the-right-with-ggplot2</w:t>
      </w:r>
      <w:r>
        <w:br/>
      </w:r>
      <w:r>
        <w:lastRenderedPageBreak/>
        <w:t># http://www.st</w:t>
      </w:r>
      <w:r>
        <w:t>hda.com/english/wiki/ggplot2-rotate-BMI_ordered_MASLD-graph-</w:t>
      </w:r>
      <w:r>
        <w:br/>
        <w:t># http://www.sthda.com/english/articles/24-ggpubr-publication-ready-plots/76-add-p-values-and-significance-levels-patientNumbers-ggplots/</w:t>
      </w:r>
      <w:r>
        <w:br/>
        <w:t># https://stackoverflow.com/questions/76758153/is-there-B</w:t>
      </w:r>
      <w:r>
        <w:t xml:space="preserve">MI_ordered_MASLD-way-patientNumbers-change-the-asterisks-patientNumbers-match-custom-p-values </w:t>
      </w:r>
      <w:r>
        <w:br/>
        <w:t># https://datavizpyr.com/horizontal-CreateBoxplots-with-ggplot2-in-r/</w:t>
      </w:r>
      <w:r>
        <w:br/>
        <w:t># https://stackoverflow.com/questions/72564551/BMI_ordered_MASLD-custom-legend-unrelated-pa</w:t>
      </w:r>
      <w:r>
        <w:t>tientNumbers-data-in-ggplot</w:t>
      </w:r>
      <w:r>
        <w:br/>
        <w:t># https://forum.posit.co/t/r-markdown-html-document-doesnt-show-image/41629/2</w:t>
      </w:r>
      <w:r>
        <w:br/>
        <w:t># https://stackoverflow.com/questions/66429500/how-patientNumbers-make-raggagg-png-device-work-with-ggsave</w:t>
      </w:r>
      <w:r>
        <w:br/>
        <w:t># https://stats.stackexchange.com/questions</w:t>
      </w:r>
      <w:r>
        <w:t xml:space="preserve">/237256/is-the-shapiro-wilk-test-only-applicable-patientNumbers-smaller-sample-sizes  </w:t>
      </w:r>
      <w:r>
        <w:br/>
        <w:t># https://statisticsbyjim.com/hypothesis-testing/nonparametric-parametric-tests/</w:t>
      </w:r>
      <w:r>
        <w:br/>
        <w:t xml:space="preserve"># https://www.statology.org/mean-standard-deviation-grouped-data/  </w:t>
      </w:r>
      <w:r>
        <w:br/>
        <w:t># https://amsi.org.a</w:t>
      </w:r>
      <w:r>
        <w:t xml:space="preserve">u/ESA_Senior_Years/SeniorTopic4/4h/4h_2content_11.html  </w:t>
      </w:r>
      <w:r>
        <w:br/>
        <w:t># https://www.themathdoctors.org/mean-and-standard-deviation-of-grouped-data/</w:t>
      </w:r>
      <w:r>
        <w:br/>
        <w:t># https://stackoverflow.com/questions/29825537/group-categories-in-r-according-patientNumbers-first-letters-of-BMI_ordere</w:t>
      </w:r>
      <w:r>
        <w:t>d_MASLD-string</w:t>
      </w:r>
      <w:r>
        <w:br/>
        <w:t># https://datatofish.com/create-dataframe-in-r/</w:t>
      </w:r>
      <w:r>
        <w:br/>
        <w:t># https://stackoverflow.com/questions/31518150/gsub-in-r-is-not-replacing-dot</w:t>
      </w:r>
      <w:r>
        <w:br/>
        <w:t># http://www.sthda.com/english/wiki/unpaired-two-samples-wilcoxon-test-in-r</w:t>
      </w:r>
      <w:r>
        <w:br/>
        <w:t># https://blogs.sas.com/content/iml/201</w:t>
      </w:r>
      <w:r>
        <w:t>1/04/27/log-transformations-how-patientNumbers-handle-negative-data-values.html</w:t>
      </w:r>
      <w:r>
        <w:br/>
        <w:t># https://stats.stackexchange.com/questions/155429/how-patientNumbers-transform-negative-values-patientNumbers-logarithms</w:t>
      </w:r>
      <w:r>
        <w:br/>
        <w:t># https://www.ncbi.nlm.nih.gov/pmc/articles/PMC1534033</w:t>
      </w:r>
      <w:r>
        <w:t>/</w:t>
      </w:r>
      <w:r>
        <w:br/>
        <w:t># https://www.statisticshowto.com/probability-and-statistics/statistics-definitions/parametric-and-non-parametric-data/</w:t>
      </w:r>
      <w:r>
        <w:br/>
        <w:t xml:space="preserve"># https://www.bmj.com/content/312/7038/1079.full </w:t>
      </w:r>
      <w:r>
        <w:br/>
        <w:t># https://stats.stackexchange.com/questions/589920/how-can-i-back-transform-BMI_orde</w:t>
      </w:r>
      <w:r>
        <w:t>red_MASLD-log-data-patientNumbers-interpret-t-test-and-get-original-ci</w:t>
      </w:r>
      <w:r>
        <w:br/>
        <w:t># https://www.biostars.org/p/16481/</w:t>
      </w:r>
      <w:r>
        <w:br/>
        <w:t xml:space="preserve"># https://whitlockschluter3e.zoology.ubc.ca/RLabs/R_tutorial_Contingency_analysis.html  </w:t>
      </w:r>
      <w:r>
        <w:br/>
        <w:t># https://sphweb.bumc.bu.edu/otlt/mph-modules/ep/ep713_rando</w:t>
      </w:r>
      <w:r>
        <w:t>merror/ep713_randomerror6.html</w:t>
      </w:r>
      <w:r>
        <w:br/>
        <w:t xml:space="preserve"># https://www.r-bloggers.com/2015/01/easy-error-propagation-in-r/ </w:t>
      </w:r>
      <w:r>
        <w:br/>
        <w:t xml:space="preserve"># https://www.biostars.org/p/342756/ </w:t>
      </w:r>
      <w:r>
        <w:br/>
        <w:t xml:space="preserve"># https://en.wikipedia.org/wiki/Tukey%27s_range_test </w:t>
      </w:r>
      <w:r>
        <w:br/>
        <w:t># https://en.wikipedia.org/wiki/Wilcoxon_signed-rank_test</w:t>
      </w:r>
      <w:r>
        <w:br/>
        <w:t xml:space="preserve"># Jukka </w:t>
      </w:r>
      <w:r>
        <w:t>Vaari 1993 Fysiikan LaboratoriotyÃ¶t :)</w:t>
      </w:r>
      <w:r>
        <w:br/>
        <w:t># https://www.r-bloggers.com/2020/03/how-patientNumbers-standardize-group-colors-in-data-visualizations-in-r/</w:t>
      </w:r>
      <w:r>
        <w:br/>
      </w:r>
      <w:r>
        <w:lastRenderedPageBreak/>
        <w:t># https://stackoverflow.com/questions/71745719/how-patientNumbers-control-stripe-transparency-using-ggfore</w:t>
      </w:r>
      <w:r>
        <w:t>stplot-geom-stripes</w:t>
      </w:r>
      <w:r>
        <w:br/>
        <w:t># https://stackoverflow.com/questions/10547487/remove-facet-wrap-labels-completely</w:t>
      </w:r>
      <w:r>
        <w:br/>
        <w:t># https://stackoverflow.com/questions/24169675/multiple-colors-in-BMI_ordered_MASLD-facet-strip-background-in-ggplot</w:t>
      </w:r>
      <w:r>
        <w:br/>
        <w:t># http://www.sthda.com/english/wiki/</w:t>
      </w:r>
      <w:r>
        <w:t xml:space="preserve">ggplot2-axis-scales-and-transformations </w:t>
      </w:r>
      <w:r>
        <w:br/>
        <w:t># https://www.statology.org/geom_point-fill/</w:t>
      </w:r>
      <w:r>
        <w:br/>
        <w:t># https://stackoverflow.com/questions/62093084/set-geom-vline-line-types-and-sizes-with-aes-mapping-in-ggplot2</w:t>
      </w:r>
      <w:r>
        <w:br/>
        <w:t># https://en.wikipedia.org/wiki/Standard_error</w:t>
      </w:r>
      <w:r>
        <w:br/>
        <w:t># https://st</w:t>
      </w:r>
      <w:r>
        <w:t>ackoverflow.com/questions/45271448/r-finding-intersection-between-two-vectors</w:t>
      </w:r>
      <w:r>
        <w:br/>
        <w:t># https://www.reddit.com/r/Rlanguage/comments/nq773b/reading_multiple_rdata_files_into_a_list/</w:t>
      </w:r>
      <w:r>
        <w:br/>
        <w:t># https://stackoverflow.com/questions/38643000/naming-list-elements-in-r</w:t>
      </w:r>
      <w:r>
        <w:br/>
        <w:t># https://</w:t>
      </w:r>
      <w:r>
        <w:t>www.rdocumentation.org/packages/base/versions/3.6.2/topics/rep</w:t>
      </w:r>
      <w:r>
        <w:br/>
        <w:t># https://stackoverflow.com/questions/10294284/remove-all-special-characters-from-BMI_ordered_MASLD-string-in-r</w:t>
      </w:r>
      <w:r>
        <w:br/>
        <w:t># https://stats.stackexchange.com/questions/282155/causal-mediation-analysis-nega</w:t>
      </w:r>
      <w:r>
        <w:t>tive-indirect-and-total-effect-positive-direct</w:t>
      </w:r>
      <w:r>
        <w:br/>
        <w:t># https://jokergoo.github.io/circlize_book/book/advanced-layout.htmlcombine-circular-plots</w:t>
      </w:r>
      <w:r>
        <w:br/>
        <w:t># https://stackoverflow.com/questions/31943102/rotate-labels-in-BMI_ordered_MASLD-chorddiagram-r-circlize</w:t>
      </w:r>
      <w:r>
        <w:br/>
        <w:t># https://bi</w:t>
      </w:r>
      <w:r>
        <w:t>oconductor.org/packages/release/bioc/vignettes/scater/inst/doc/overview.html</w:t>
      </w:r>
      <w:r>
        <w:br/>
        <w:t># https://stats.stackexchange.com/questions/79399/calculate-variance-explained-by-each-predictor-in-multiple-regression-using-r</w:t>
      </w:r>
      <w:r>
        <w:br/>
        <w:t># https://rdrr.io/github/MRCIEU/TwoSampleMR/man/get</w:t>
      </w:r>
      <w:r>
        <w:t>_r_from_pn.html</w:t>
      </w:r>
      <w:r>
        <w:br/>
        <w:t># https://onlinestatbook.com/2/effect_size/variance_explained.html</w:t>
      </w:r>
      <w:r>
        <w:br/>
        <w:t># https://stackoverflow.com/questions/10441437/why-am-i-getting-x-in-my-column-names-when-reading-BMI_ordered_MASLD-data-frame</w:t>
      </w:r>
      <w:r>
        <w:br/>
        <w:t># https://stackoverflow.com/questions/27044727</w:t>
      </w:r>
      <w:r>
        <w:t>/removing-characters-from-string-in-r</w:t>
      </w:r>
      <w:r>
        <w:br/>
        <w:t># https://www.tidyverse.org/blog/2020/08/taking-control-of-plot-scaling/</w:t>
      </w:r>
      <w:r>
        <w:br/>
        <w:t># https://r4ds.had.co.nz/graphics-for-communication.htmlfigure-sizing</w:t>
      </w:r>
      <w:r>
        <w:br/>
        <w:t># https://bioconductor.org/packages/devel/bioc/vignettes/SingleCellExperime</w:t>
      </w:r>
      <w:r>
        <w:t>nt/inst/doc/intro.html</w:t>
      </w:r>
      <w:r>
        <w:br/>
        <w:t># https://bioinformatics.stackexchange.com/questions/22414/when-analysing-microarray-data-is-it-need-patientNumbers-do-normalization-and-standardizati</w:t>
      </w:r>
      <w:r>
        <w:br/>
        <w:t># https://bioinformatics.stackexchange.com/questions/22426/inconsistent-microarray</w:t>
      </w:r>
      <w:r>
        <w:t>-</w:t>
      </w:r>
      <w:r>
        <w:lastRenderedPageBreak/>
        <w:t>expression-levels-after-normalizing-with-log2</w:t>
      </w:r>
      <w:r>
        <w:br/>
        <w:t># https://www.reddit.com/r/bioinformatics/comments/1ejs94m/log2_transformation_and_quantile_normalization/</w:t>
      </w:r>
      <w:r>
        <w:br/>
        <w:t># https://www.statology.org/cohens-d-in-r/</w:t>
      </w:r>
      <w:r>
        <w:br/>
        <w:t># https://stackoverflow.com/questions/10688137/how-patientN</w:t>
      </w:r>
      <w:r>
        <w:t>umbers-fix-spaces-in-column-names-of-BMI_ordered_MASLD-data-frame-remove-spaces-inject-dots</w:t>
      </w:r>
      <w:r>
        <w:br/>
        <w:t xml:space="preserve"># https://stats.stackexchange.com/questions/190763/how-patientNumbers-decide-which-glm-family-patientNumbers-use   </w:t>
      </w:r>
      <w:r>
        <w:br/>
        <w:t># https://gettinggeneticsdone.blogspot.com/2011/</w:t>
      </w:r>
      <w:r>
        <w:t>01/rstats-function-for-extracting-f-test-p.html</w:t>
      </w:r>
      <w:r>
        <w:br/>
        <w:t># https://www.rdocumentation.org/packages/corrplot/versions/0.94/topics/corrplot</w:t>
      </w:r>
      <w:r>
        <w:br/>
        <w:t># https://stackoverflow.com/questions/26574054/how-patientNumbers-change-font-size-of-the-correlation-coefficient-in-corrplot</w:t>
      </w:r>
      <w:r>
        <w:br/>
        <w:t>#</w:t>
      </w:r>
      <w:r>
        <w:t xml:space="preserve"> https://stackoverflow.com/questions/9543343/plot-BMI_ordered_MASLD-jpg-image-using-base-graphics-in-r</w:t>
      </w:r>
      <w:r>
        <w:br/>
        <w:t># https://scales.arabpsychology.com/stats/how-patientNumbers-remove-the-last-character-from-BMI_ordered_MASLD-string-in-r-2-examples/</w:t>
      </w:r>
      <w:r>
        <w:br/>
        <w:t># https://ggplot2.t</w:t>
      </w:r>
      <w:r>
        <w:t>idyverse.org/reference/geom_smooth.html</w:t>
      </w:r>
      <w:r>
        <w:br/>
        <w:t># https://stats.stackexchange.com/questions/190763/how-patientNumbers-decide-which-glm-family-patientNumbers-use</w:t>
      </w:r>
      <w:r>
        <w:br/>
        <w:t># https://www.geeksforgeeks.org/r-check-if-BMI_ordered_MASLD-directory-exists-and-create-if-it-does-not</w:t>
      </w:r>
      <w:r>
        <w:t>/</w:t>
      </w:r>
      <w:r>
        <w:br/>
        <w:t># https://r-graph-gallery.com/network.html)</w:t>
      </w:r>
      <w:r>
        <w:br/>
        <w:t># https://www.geeksforgeeks.org/elementwise-matrix-multiplication-in-r/</w:t>
      </w:r>
      <w:r>
        <w:br/>
        <w:t># https://r-graph-gallery.com/249-igraph-network-map-BMI_ordered_MASLD-color.html</w:t>
      </w:r>
      <w:r>
        <w:br/>
        <w:t xml:space="preserve"># https://rdrr.io/cran/mlma/man/data.org.html </w:t>
      </w:r>
      <w:r>
        <w:br/>
        <w:t># https:/</w:t>
      </w:r>
      <w:r>
        <w:t>/cran.r-project.org/web/packages/mma/mma.pdf</w:t>
      </w:r>
      <w:r>
        <w:br/>
        <w:t># https://www.statology.org/glm-vs-lm-in-r/</w:t>
      </w:r>
      <w:r>
        <w:br/>
        <w:t xml:space="preserve"># https://intro2r.com/loops.html </w:t>
      </w:r>
      <w:r>
        <w:br/>
        <w:t xml:space="preserve"># https://www.benjaminbell.co.uk/2022/12/loops-in-r-nested-loops.html </w:t>
      </w:r>
      <w:r>
        <w:br/>
        <w:t># https://stackoverflow.com/questions/21847830/handling-java-l</w:t>
      </w:r>
      <w:r>
        <w:t>ang-outofmemoryerror-when-writing-patientNumbers-excel-from-r</w:t>
      </w:r>
      <w:r>
        <w:br/>
        <w:t xml:space="preserve"># https://topepo.github.io/caret/parallel-processing.html </w:t>
      </w:r>
      <w:r>
        <w:br/>
        <w:t># https://bookdown.org/content/b472c7b3-ede5-40f0-9677-75c3704c7e5c/more-than-one-mediator.html</w:t>
      </w:r>
      <w:r>
        <w:br/>
        <w:t># https://ds-pl-r-book.netlify.app/opti</w:t>
      </w:r>
      <w:r>
        <w:t>mization-in-r.html</w:t>
      </w:r>
      <w:r>
        <w:br/>
        <w:t xml:space="preserve"># https://stackoverflow.com/questions/31518150/gsub-in-r-is-not-replacing-dot </w:t>
      </w:r>
      <w:r>
        <w:br/>
        <w:t># https://www.rdocumentation.org/packages/corrplot/versions/0.92/topics/corrplot</w:t>
      </w:r>
      <w:r>
        <w:br/>
        <w:t># https://cran.r-project.org/web/packages/corrplot/vignettes/corrplot-intro.h</w:t>
      </w:r>
      <w:r>
        <w:t>tml</w:t>
      </w:r>
      <w:r>
        <w:br/>
        <w:t># https://statisticsglobe.com/change-font-size-corrplot-r</w:t>
      </w:r>
      <w:r>
        <w:br/>
        <w:t># https://stackoverflow.com/questions/51115495/how-patientNumbers-keep-order-of-the-correlation-plot-labels-as-same-in-the-datafile</w:t>
      </w:r>
      <w:r>
        <w:br/>
      </w:r>
      <w:r>
        <w:lastRenderedPageBreak/>
        <w:t># https://stat.ethz.ch/R-manual/R-devel/library/stats/html/p.a</w:t>
      </w:r>
      <w:r>
        <w:t xml:space="preserve">djust.html </w:t>
      </w:r>
      <w:r>
        <w:br/>
        <w:t># https://www.middleprofessor.com/files/applied-biostatistics_bookdown/_book/adding-covariates-patientNumbers-BMI_ordered_MASLD-linear-model</w:t>
      </w:r>
      <w:r>
        <w:br/>
        <w:t># https://github.com/MarioniLab/miloR</w:t>
      </w:r>
      <w:r>
        <w:br/>
        <w:t># https://www.nature.com/articles/s41467-023-40458-9/figures/4</w:t>
      </w:r>
      <w:r>
        <w:br/>
        <w:t xml:space="preserve"># </w:t>
      </w:r>
      <w:r>
        <w:t xml:space="preserve">https://stats.stackexchange.com/questions/282155/causal-mediation-analysis-negative-indirect-and-total-effect-positive-direct </w:t>
      </w:r>
      <w:r>
        <w:br/>
        <w:t># https://www.researchgate.net/post/How_can_I_interpret_a_negative_indirect_effect_for_significant_mediation</w:t>
      </w:r>
      <w:r>
        <w:br/>
        <w:t># https://stackoverf</w:t>
      </w:r>
      <w:r>
        <w:t>low.com/questions/31518150/gsub-in-r-is-not-replacing-dot replacing dot</w:t>
      </w:r>
      <w:r>
        <w:br/>
        <w:t># https://stackoverflow.com/questions/38862303/customize-ggplot2-axis-labels-with-different-colors</w:t>
      </w:r>
      <w:r>
        <w:br/>
        <w:t># https://www.tutorialspoint.com/how-patientNumbers-remove-rows-from-data-frame-in-r-</w:t>
      </w:r>
      <w:r>
        <w:t>that-contains-nan</w:t>
      </w:r>
      <w:r>
        <w:br/>
        <w:t># https://stackoverflow.com/questions/21847830/handling-java-lang-outofmemoryerror-when-writing-patientNumbers-excel-from-r</w:t>
      </w:r>
      <w:r>
        <w:br/>
        <w:t># https://www.tutorialspoint.com/how-patientNumbers-extract-strings-that-contains-BMI_ordered_MASLD-particular-sub</w:t>
      </w:r>
      <w:r>
        <w:t>string-in-an-r-vector</w:t>
      </w:r>
      <w:r>
        <w:br/>
        <w:t># https://stackoverflow.com/questions/13602170/how-do-i-find-the-difference-between-two-values-without-knowing-which-is-larger</w:t>
      </w:r>
      <w:r>
        <w:br/>
        <w:t xml:space="preserve"># https://www.geeksforgeeks.org/difference-between-two-vectors-in-r/ </w:t>
      </w:r>
      <w:r>
        <w:br/>
      </w:r>
      <w:r>
        <w:br/>
        <w:t>```</w:t>
      </w:r>
      <w:r>
        <w:br/>
      </w:r>
      <w:r>
        <w:br/>
        <w:t xml:space="preserve">```{r, echo=FALSE} </w:t>
      </w:r>
      <w:r>
        <w:br/>
        <w:t># Adding HT</w:t>
      </w:r>
      <w:r>
        <w:t>ML is straightforward in knit... you just add it and it works! :)</w:t>
      </w:r>
      <w:r>
        <w:br/>
        <w:t># https://stackoverflow.com/questions/74785107/can-we-comment-out-rmarkdown-so-that-its-not-included-in-the-exported-html</w:t>
      </w:r>
      <w:r>
        <w:br/>
        <w:t>```</w:t>
      </w:r>
      <w:r>
        <w:br/>
      </w:r>
      <w:r>
        <w:br/>
        <w:t>&lt;div id="sfcl75p3txn9pqr845xuy88gkar9rxwdsal"&gt;&lt;/div&gt;</w:t>
      </w:r>
      <w:r>
        <w:br/>
        <w:t>&lt;script ty</w:t>
      </w:r>
      <w:r>
        <w:t>pe="text/javascript" src="https://counter6.optistats.ovh/private/counter.js?c=l75p3txn9pqr845xuy88gkar9rxwdsal&amp;down=async" async&gt;&lt;/script&gt;</w:t>
      </w:r>
      <w:r>
        <w:br/>
        <w:t>&lt;noscript&gt;&lt;BMI_ordered_MASLD href="https://www.freecounterstat.com" title="free website visitor counter"&gt;&lt;img src="ht</w:t>
      </w:r>
      <w:r>
        <w:t>tps://counter6.optistats.ovh/private/freecounterstat.php?c=l75p3txn9pqr845xuy88gkar9rxwdsal" border="0" title="free website visitor counter" alt="free website visitor counter"&gt;&lt;/BMI_ordered_MASLD&gt;&lt;/noscript&gt;</w:t>
      </w:r>
      <w:r>
        <w:br/>
        <w:t xml:space="preserve">  </w:t>
      </w:r>
      <w:r>
        <w:br/>
        <w:t xml:space="preserve">     </w:t>
      </w:r>
      <w:r>
        <w:br/>
      </w:r>
      <w:r>
        <w:lastRenderedPageBreak/>
        <w:t xml:space="preserve">     </w:t>
      </w:r>
      <w:r>
        <w:br/>
        <w:t xml:space="preserve">     </w:t>
      </w:r>
      <w:r>
        <w:br/>
        <w:t xml:space="preserve">     </w:t>
      </w:r>
      <w:r>
        <w:br/>
        <w:t xml:space="preserve">     </w:t>
      </w:r>
      <w:r>
        <w:br/>
        <w:t xml:space="preserve">     </w:t>
      </w:r>
    </w:p>
    <w:sectPr w:rsidR="00C71C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910FA"/>
    <w:rsid w:val="00AA1D8D"/>
    <w:rsid w:val="00B47730"/>
    <w:rsid w:val="00C71C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47FB10"/>
  <w14:defaultImageDpi w14:val="300"/>
  <w15:docId w15:val="{DB442C07-9CAE-4049-9B7E-DB0665B8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106</Pages>
  <Words>21614</Words>
  <Characters>175074</Characters>
  <Application>Microsoft Office Word</Application>
  <DocSecurity>0</DocSecurity>
  <Lines>1458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Pauli Tikka</cp:lastModifiedBy>
  <cp:revision>2</cp:revision>
  <dcterms:created xsi:type="dcterms:W3CDTF">2025-01-31T13:50:00Z</dcterms:created>
  <dcterms:modified xsi:type="dcterms:W3CDTF">2025-01-31T13:50:00Z</dcterms:modified>
  <cp:category/>
</cp:coreProperties>
</file>